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EB69" w14:textId="77777777" w:rsidR="0012474D" w:rsidRPr="00D56553" w:rsidRDefault="0012474D" w:rsidP="0012474D">
      <w:pPr>
        <w:spacing w:after="0"/>
      </w:pPr>
      <w:r>
        <w:rPr>
          <w:rFonts w:ascii="Times New Roman" w:hAnsi="Times New Roman" w:cs="Times New Roman"/>
          <w:b/>
          <w:bCs/>
        </w:rPr>
        <w:t>ABOUT ZIPPMAT</w:t>
      </w:r>
    </w:p>
    <w:p w14:paraId="0FF6FA15" w14:textId="77777777" w:rsidR="0012474D" w:rsidRDefault="0012474D" w:rsidP="0012474D">
      <w:pPr>
        <w:pStyle w:val="m-5309997098311885175xmsonormal"/>
        <w:spacing w:before="0" w:beforeAutospacing="0" w:after="0" w:afterAutospacing="0" w:line="276" w:lineRule="auto"/>
        <w:jc w:val="both"/>
        <w:rPr>
          <w:rFonts w:ascii="Times New Roman" w:hAnsi="Times New Roman" w:cs="Times New Roman"/>
        </w:rPr>
      </w:pPr>
    </w:p>
    <w:p w14:paraId="10E4B06E" w14:textId="77777777" w:rsidR="0012474D" w:rsidRDefault="0012474D" w:rsidP="0012474D">
      <w:pPr>
        <w:pStyle w:val="m-5309997098311885175xmsonormal"/>
        <w:spacing w:before="0" w:beforeAutospacing="0" w:after="0" w:afterAutospacing="0" w:line="276" w:lineRule="auto"/>
        <w:jc w:val="both"/>
        <w:rPr>
          <w:rFonts w:ascii="Times New Roman" w:hAnsi="Times New Roman" w:cs="Times New Roman"/>
        </w:rPr>
      </w:pPr>
      <w:r w:rsidRPr="003B300F">
        <w:rPr>
          <w:rFonts w:ascii="Times New Roman" w:hAnsi="Times New Roman" w:cs="Times New Roman"/>
        </w:rPr>
        <w:t xml:space="preserve">ZippMat is one of the fastest </w:t>
      </w:r>
      <w:r>
        <w:rPr>
          <w:rFonts w:ascii="Times New Roman" w:hAnsi="Times New Roman" w:cs="Times New Roman"/>
        </w:rPr>
        <w:t xml:space="preserve">growing </w:t>
      </w:r>
      <w:r w:rsidRPr="003B300F">
        <w:rPr>
          <w:rFonts w:ascii="Times New Roman" w:hAnsi="Times New Roman" w:cs="Times New Roman"/>
        </w:rPr>
        <w:t>integrated compan</w:t>
      </w:r>
      <w:r>
        <w:rPr>
          <w:rFonts w:ascii="Times New Roman" w:hAnsi="Times New Roman" w:cs="Times New Roman"/>
        </w:rPr>
        <w:t>ies</w:t>
      </w:r>
      <w:r w:rsidRPr="003B300F">
        <w:rPr>
          <w:rFonts w:ascii="Times New Roman" w:hAnsi="Times New Roman" w:cs="Times New Roman"/>
        </w:rPr>
        <w:t xml:space="preserve"> </w:t>
      </w:r>
      <w:r>
        <w:rPr>
          <w:rFonts w:ascii="Times New Roman" w:hAnsi="Times New Roman" w:cs="Times New Roman"/>
        </w:rPr>
        <w:t>focussed on</w:t>
      </w:r>
      <w:r w:rsidRPr="003B300F">
        <w:rPr>
          <w:rFonts w:ascii="Times New Roman" w:hAnsi="Times New Roman" w:cs="Times New Roman"/>
        </w:rPr>
        <w:t xml:space="preserve"> simplifying </w:t>
      </w:r>
      <w:r>
        <w:rPr>
          <w:rFonts w:ascii="Times New Roman" w:hAnsi="Times New Roman" w:cs="Times New Roman"/>
        </w:rPr>
        <w:t>procurement of diverse range of products for industrial and construction components. Our product offerings ranges from standard commodities like TMT, Cement, Bitumen, Lubricants, Industrial oils, RMC, AAC blocks to complex products like Industrial consumables, MRO, Safety gears and PPE equipment, tools and tackles, wires and cables, material handling and storage solutions. With our offerings, we serve our customers across industries like Construction, Engineering, Metal Fabrication and Machining, Casting and Forging, Injection Moulding, Aerospace and Defence, Automotive and EV, Consumer Electronics and others.</w:t>
      </w:r>
    </w:p>
    <w:p w14:paraId="3051134D" w14:textId="77777777" w:rsidR="0012474D" w:rsidRDefault="0012474D" w:rsidP="0012474D">
      <w:pPr>
        <w:pStyle w:val="m-5309997098311885175xmsonormal"/>
        <w:spacing w:before="0" w:beforeAutospacing="0" w:after="0" w:afterAutospacing="0" w:line="276" w:lineRule="auto"/>
        <w:jc w:val="both"/>
        <w:rPr>
          <w:rFonts w:ascii="Times New Roman" w:hAnsi="Times New Roman" w:cs="Times New Roman"/>
        </w:rPr>
      </w:pPr>
    </w:p>
    <w:p w14:paraId="315E3250" w14:textId="77777777" w:rsidR="0012474D" w:rsidRDefault="0012474D" w:rsidP="0012474D">
      <w:pPr>
        <w:pStyle w:val="m-5309997098311885175xmsonormal"/>
        <w:spacing w:before="0" w:beforeAutospacing="0" w:after="0" w:afterAutospacing="0" w:line="276" w:lineRule="auto"/>
        <w:jc w:val="both"/>
        <w:rPr>
          <w:rFonts w:ascii="Times New Roman" w:hAnsi="Times New Roman" w:cs="Times New Roman"/>
        </w:rPr>
      </w:pPr>
      <w:r>
        <w:rPr>
          <w:rFonts w:ascii="Times New Roman" w:hAnsi="Times New Roman" w:cs="Times New Roman"/>
        </w:rPr>
        <w:t>ZippMat’s global supply chain network ensures the products and services are delivered to our end customer at a competitive price with world class quality parameters and time bound manner and is managed and traced by our inhouse tech solutions. Our tech solutions help us drive transparency and visibility for the customers and ensures we eliminate any uncertainty and lack of reliability in the system.</w:t>
      </w:r>
    </w:p>
    <w:p w14:paraId="05BCE987" w14:textId="77777777" w:rsidR="0012474D" w:rsidRDefault="0012474D" w:rsidP="0012474D">
      <w:pPr>
        <w:pStyle w:val="m-5309997098311885175xmsonormal"/>
        <w:spacing w:before="0" w:beforeAutospacing="0" w:after="0" w:afterAutospacing="0" w:line="276" w:lineRule="auto"/>
        <w:jc w:val="both"/>
        <w:rPr>
          <w:rFonts w:ascii="Times New Roman" w:hAnsi="Times New Roman" w:cs="Times New Roman"/>
        </w:rPr>
      </w:pPr>
    </w:p>
    <w:p w14:paraId="3B5797F1" w14:textId="77777777" w:rsidR="0012474D" w:rsidRPr="00E83AC7" w:rsidRDefault="0012474D" w:rsidP="0012474D">
      <w:pPr>
        <w:pStyle w:val="m-5309997098311885175xmsonormal"/>
        <w:spacing w:before="0" w:beforeAutospacing="0" w:after="0" w:afterAutospacing="0" w:line="276" w:lineRule="auto"/>
        <w:jc w:val="both"/>
        <w:rPr>
          <w:rFonts w:ascii="Times New Roman" w:hAnsi="Times New Roman" w:cs="Times New Roman"/>
          <w:b/>
          <w:bCs/>
        </w:rPr>
      </w:pPr>
      <w:r>
        <w:rPr>
          <w:rFonts w:ascii="Times New Roman" w:hAnsi="Times New Roman" w:cs="Times New Roman"/>
          <w:b/>
          <w:bCs/>
        </w:rPr>
        <w:t>MARKETPLACE</w:t>
      </w:r>
      <w:r w:rsidRPr="00E83AC7">
        <w:rPr>
          <w:rFonts w:ascii="Times New Roman" w:hAnsi="Times New Roman" w:cs="Times New Roman"/>
          <w:b/>
          <w:bCs/>
        </w:rPr>
        <w:t xml:space="preserve"> + FULFILLMENT</w:t>
      </w:r>
    </w:p>
    <w:p w14:paraId="2A6CBF5C" w14:textId="77777777" w:rsidR="0012474D" w:rsidRPr="006641E9" w:rsidRDefault="0012474D" w:rsidP="0012474D">
      <w:pPr>
        <w:pStyle w:val="m-5309997098311885175xmsonormal"/>
        <w:spacing w:before="0" w:beforeAutospacing="0" w:after="0" w:afterAutospacing="0" w:line="276" w:lineRule="auto"/>
        <w:jc w:val="both"/>
        <w:rPr>
          <w:rFonts w:ascii="Times New Roman" w:hAnsi="Times New Roman" w:cs="Times New Roman"/>
        </w:rPr>
      </w:pPr>
      <w:r>
        <w:rPr>
          <w:rFonts w:ascii="Times New Roman" w:hAnsi="Times New Roman" w:cs="Times New Roman"/>
        </w:rPr>
        <w:t xml:space="preserve">ZippMat through </w:t>
      </w:r>
      <w:r w:rsidRPr="003B300F">
        <w:rPr>
          <w:rFonts w:ascii="Times New Roman" w:hAnsi="Times New Roman" w:cs="Times New Roman"/>
        </w:rPr>
        <w:t xml:space="preserve">its tech enabled </w:t>
      </w:r>
      <w:r>
        <w:rPr>
          <w:rFonts w:ascii="Times New Roman" w:hAnsi="Times New Roman" w:cs="Times New Roman"/>
        </w:rPr>
        <w:t>B2B marketplace</w:t>
      </w:r>
      <w:r w:rsidRPr="006641E9">
        <w:rPr>
          <w:rFonts w:ascii="Times New Roman" w:hAnsi="Times New Roman" w:cs="Times New Roman"/>
        </w:rPr>
        <w:t xml:space="preserve"> platform helps customers solve their most significant problem statement like – project execution delays, increased project cost and working capital constraints by offerings like.</w:t>
      </w:r>
    </w:p>
    <w:p w14:paraId="28F5F8DA" w14:textId="77777777" w:rsidR="0012474D" w:rsidRPr="006641E9" w:rsidRDefault="0012474D" w:rsidP="0012474D">
      <w:pPr>
        <w:pStyle w:val="m-5309997098311885175xmsonormal"/>
        <w:numPr>
          <w:ilvl w:val="0"/>
          <w:numId w:val="26"/>
        </w:numPr>
        <w:spacing w:before="0" w:beforeAutospacing="0" w:after="0" w:afterAutospacing="0" w:line="276" w:lineRule="auto"/>
        <w:jc w:val="both"/>
        <w:rPr>
          <w:rFonts w:ascii="Times New Roman" w:hAnsi="Times New Roman" w:cs="Times New Roman"/>
        </w:rPr>
      </w:pPr>
      <w:r w:rsidRPr="006641E9">
        <w:rPr>
          <w:rFonts w:ascii="Times New Roman" w:eastAsia="Times New Roman" w:hAnsi="Times New Roman" w:cs="Times New Roman"/>
        </w:rPr>
        <w:t>Real time order flow status</w:t>
      </w:r>
    </w:p>
    <w:p w14:paraId="7F588128" w14:textId="77777777" w:rsidR="0012474D" w:rsidRPr="006641E9" w:rsidRDefault="0012474D" w:rsidP="0012474D">
      <w:pPr>
        <w:pStyle w:val="m-5309997098311885175xmsolistparagraph"/>
        <w:numPr>
          <w:ilvl w:val="0"/>
          <w:numId w:val="26"/>
        </w:numPr>
        <w:spacing w:line="276" w:lineRule="auto"/>
        <w:jc w:val="both"/>
        <w:rPr>
          <w:rFonts w:ascii="Times New Roman" w:eastAsia="Times New Roman" w:hAnsi="Times New Roman" w:cs="Times New Roman"/>
        </w:rPr>
      </w:pPr>
      <w:r w:rsidRPr="006641E9">
        <w:rPr>
          <w:rFonts w:ascii="Times New Roman" w:eastAsia="Times New Roman" w:hAnsi="Times New Roman" w:cs="Times New Roman"/>
        </w:rPr>
        <w:t>100% order compliance with reduced TAT</w:t>
      </w:r>
    </w:p>
    <w:p w14:paraId="015FE40E" w14:textId="77777777" w:rsidR="0012474D" w:rsidRPr="006641E9" w:rsidRDefault="0012474D" w:rsidP="0012474D">
      <w:pPr>
        <w:pStyle w:val="m-5309997098311885175xmsolistparagraph"/>
        <w:numPr>
          <w:ilvl w:val="0"/>
          <w:numId w:val="26"/>
        </w:numPr>
        <w:spacing w:line="276" w:lineRule="auto"/>
        <w:jc w:val="both"/>
        <w:rPr>
          <w:rFonts w:ascii="Times New Roman" w:eastAsia="Times New Roman" w:hAnsi="Times New Roman" w:cs="Times New Roman"/>
        </w:rPr>
      </w:pPr>
      <w:r w:rsidRPr="006641E9">
        <w:rPr>
          <w:rFonts w:ascii="Times New Roman" w:eastAsia="Times New Roman" w:hAnsi="Times New Roman" w:cs="Times New Roman"/>
        </w:rPr>
        <w:t>Access to better working capital</w:t>
      </w:r>
    </w:p>
    <w:p w14:paraId="56BC9EC3" w14:textId="77777777" w:rsidR="0012474D" w:rsidRPr="006641E9" w:rsidRDefault="0012474D" w:rsidP="0012474D">
      <w:pPr>
        <w:pStyle w:val="m-5309997098311885175xmsolistparagraph"/>
        <w:spacing w:line="276" w:lineRule="auto"/>
        <w:rPr>
          <w:rFonts w:ascii="Times New Roman" w:hAnsi="Times New Roman" w:cs="Times New Roman"/>
        </w:rPr>
      </w:pPr>
      <w:r w:rsidRPr="006641E9">
        <w:rPr>
          <w:rFonts w:ascii="Times New Roman" w:hAnsi="Times New Roman" w:cs="Times New Roman"/>
        </w:rPr>
        <w:t xml:space="preserve">With a very healthy financial </w:t>
      </w:r>
      <w:r>
        <w:rPr>
          <w:rFonts w:ascii="Times New Roman" w:hAnsi="Times New Roman" w:cs="Times New Roman"/>
        </w:rPr>
        <w:t>strength</w:t>
      </w:r>
      <w:r w:rsidRPr="006641E9">
        <w:rPr>
          <w:rFonts w:ascii="Times New Roman" w:hAnsi="Times New Roman" w:cs="Times New Roman"/>
        </w:rPr>
        <w:t xml:space="preserve"> and </w:t>
      </w:r>
      <w:r>
        <w:rPr>
          <w:rFonts w:ascii="Times New Roman" w:hAnsi="Times New Roman" w:cs="Times New Roman"/>
        </w:rPr>
        <w:t>a strong operational footprint</w:t>
      </w:r>
      <w:r w:rsidRPr="006641E9">
        <w:rPr>
          <w:rFonts w:ascii="Times New Roman" w:hAnsi="Times New Roman" w:cs="Times New Roman"/>
        </w:rPr>
        <w:t>, ZippMat ha</w:t>
      </w:r>
      <w:r>
        <w:rPr>
          <w:rFonts w:ascii="Times New Roman" w:hAnsi="Times New Roman" w:cs="Times New Roman"/>
        </w:rPr>
        <w:t>s</w:t>
      </w:r>
      <w:r w:rsidRPr="006641E9">
        <w:rPr>
          <w:rFonts w:ascii="Times New Roman" w:hAnsi="Times New Roman" w:cs="Times New Roman"/>
        </w:rPr>
        <w:t xml:space="preserve"> </w:t>
      </w:r>
      <w:r>
        <w:rPr>
          <w:rFonts w:ascii="Times New Roman" w:hAnsi="Times New Roman" w:cs="Times New Roman"/>
        </w:rPr>
        <w:t>delivered</w:t>
      </w:r>
      <w:r w:rsidRPr="006641E9">
        <w:rPr>
          <w:rFonts w:ascii="Times New Roman" w:hAnsi="Times New Roman" w:cs="Times New Roman"/>
        </w:rPr>
        <w:t xml:space="preserve"> </w:t>
      </w:r>
      <w:r w:rsidRPr="006641E9">
        <w:rPr>
          <w:rStyle w:val="Strong"/>
          <w:rFonts w:ascii="Times New Roman" w:hAnsi="Times New Roman" w:cs="Times New Roman"/>
          <w:b w:val="0"/>
          <w:bCs w:val="0"/>
        </w:rPr>
        <w:t>1500+ deliveries from 200+ suppliers to 150+ customers across 18 states</w:t>
      </w:r>
      <w:r w:rsidRPr="006641E9">
        <w:rPr>
          <w:rFonts w:ascii="Times New Roman" w:hAnsi="Times New Roman" w:cs="Times New Roman"/>
        </w:rPr>
        <w:t xml:space="preserve"> within the first year of inception and </w:t>
      </w:r>
      <w:r>
        <w:rPr>
          <w:rFonts w:ascii="Times New Roman" w:hAnsi="Times New Roman" w:cs="Times New Roman"/>
        </w:rPr>
        <w:t xml:space="preserve">today is one of South India’s fastest growing supply marketplace. </w:t>
      </w:r>
    </w:p>
    <w:p w14:paraId="1D238917" w14:textId="77777777" w:rsidR="0012474D" w:rsidRPr="006641E9" w:rsidRDefault="0012474D" w:rsidP="0012474D">
      <w:pPr>
        <w:pStyle w:val="m-5309997098311885175xmsolistparagraph"/>
        <w:spacing w:line="276" w:lineRule="auto"/>
        <w:jc w:val="both"/>
        <w:rPr>
          <w:rFonts w:ascii="Times New Roman" w:hAnsi="Times New Roman" w:cs="Times New Roman"/>
        </w:rPr>
      </w:pPr>
      <w:r w:rsidRPr="006641E9">
        <w:rPr>
          <w:rFonts w:ascii="Times New Roman" w:hAnsi="Times New Roman" w:cs="Times New Roman"/>
        </w:rPr>
        <w:t xml:space="preserve">Founded by </w:t>
      </w:r>
      <w:r w:rsidRPr="006641E9">
        <w:rPr>
          <w:rStyle w:val="Strong"/>
          <w:rFonts w:ascii="Times New Roman" w:hAnsi="Times New Roman" w:cs="Times New Roman"/>
          <w:b w:val="0"/>
          <w:bCs w:val="0"/>
        </w:rPr>
        <w:t>IIM, and top US university alumnus</w:t>
      </w:r>
      <w:r w:rsidRPr="006641E9">
        <w:rPr>
          <w:rStyle w:val="Strong"/>
          <w:rFonts w:ascii="Times New Roman" w:hAnsi="Times New Roman" w:cs="Times New Roman"/>
        </w:rPr>
        <w:t xml:space="preserve"> </w:t>
      </w:r>
      <w:r w:rsidRPr="006641E9">
        <w:rPr>
          <w:rFonts w:ascii="Times New Roman" w:hAnsi="Times New Roman" w:cs="Times New Roman"/>
        </w:rPr>
        <w:t>in 2021, ZippMat</w:t>
      </w:r>
      <w:r>
        <w:rPr>
          <w:rFonts w:ascii="Times New Roman" w:hAnsi="Times New Roman" w:cs="Times New Roman"/>
        </w:rPr>
        <w:t>’s core team</w:t>
      </w:r>
      <w:r w:rsidRPr="006641E9">
        <w:rPr>
          <w:rFonts w:ascii="Times New Roman" w:hAnsi="Times New Roman" w:cs="Times New Roman"/>
        </w:rPr>
        <w:t xml:space="preserve"> ha</w:t>
      </w:r>
      <w:r>
        <w:rPr>
          <w:rFonts w:ascii="Times New Roman" w:hAnsi="Times New Roman" w:cs="Times New Roman"/>
        </w:rPr>
        <w:t>s</w:t>
      </w:r>
      <w:r w:rsidRPr="006641E9">
        <w:rPr>
          <w:rFonts w:ascii="Times New Roman" w:hAnsi="Times New Roman" w:cs="Times New Roman"/>
        </w:rPr>
        <w:t xml:space="preserve"> a combined experience of 100+ years in relevant industries. We have recently raised</w:t>
      </w:r>
      <w:r w:rsidRPr="006641E9">
        <w:rPr>
          <w:rStyle w:val="Strong"/>
          <w:rFonts w:ascii="Times New Roman" w:hAnsi="Times New Roman" w:cs="Times New Roman"/>
        </w:rPr>
        <w:t xml:space="preserve"> </w:t>
      </w:r>
      <w:r w:rsidRPr="006641E9">
        <w:rPr>
          <w:rStyle w:val="Strong"/>
          <w:rFonts w:ascii="Times New Roman" w:hAnsi="Times New Roman" w:cs="Times New Roman"/>
          <w:b w:val="0"/>
          <w:bCs w:val="0"/>
        </w:rPr>
        <w:t>$10 Million</w:t>
      </w:r>
      <w:r w:rsidRPr="006641E9">
        <w:rPr>
          <w:rFonts w:ascii="Times New Roman" w:hAnsi="Times New Roman" w:cs="Times New Roman"/>
        </w:rPr>
        <w:t xml:space="preserve"> in equity &amp; debt round led by </w:t>
      </w:r>
      <w:r w:rsidRPr="006641E9">
        <w:rPr>
          <w:rStyle w:val="Strong"/>
          <w:rFonts w:ascii="Times New Roman" w:hAnsi="Times New Roman" w:cs="Times New Roman"/>
          <w:b w:val="0"/>
          <w:bCs w:val="0"/>
        </w:rPr>
        <w:t>Matrix Partners India, Zephyr Peacock India, HDFC</w:t>
      </w:r>
      <w:r w:rsidRPr="006641E9">
        <w:rPr>
          <w:rFonts w:ascii="Times New Roman" w:hAnsi="Times New Roman" w:cs="Times New Roman"/>
        </w:rPr>
        <w:t xml:space="preserve"> and others</w:t>
      </w:r>
      <w:r>
        <w:rPr>
          <w:rFonts w:ascii="Times New Roman" w:hAnsi="Times New Roman" w:cs="Times New Roman"/>
        </w:rPr>
        <w:t>.</w:t>
      </w:r>
    </w:p>
    <w:p w14:paraId="2BFFA501" w14:textId="774F0C05" w:rsidR="00D741A4" w:rsidRDefault="00D741A4" w:rsidP="00D741A4">
      <w:pPr>
        <w:pStyle w:val="Heading3"/>
        <w:spacing w:before="240"/>
        <w:rPr>
          <w:rFonts w:ascii="var(--font-primary)" w:hAnsi="var(--font-primary)" w:hint="eastAsia"/>
          <w:b/>
          <w:bCs/>
        </w:rPr>
      </w:pPr>
      <w:r>
        <w:rPr>
          <w:rFonts w:ascii="var(--font-primary)" w:hAnsi="var(--font-primary)"/>
          <w:b/>
          <w:bCs/>
        </w:rPr>
        <w:t>Join Our Team and Shape the Future of Bharat’s supply-chain</w:t>
      </w:r>
    </w:p>
    <w:p w14:paraId="0969D6D5" w14:textId="1A5E6D60" w:rsidR="00D741A4" w:rsidRDefault="00D741A4" w:rsidP="00D741A4">
      <w:pPr>
        <w:pStyle w:val="NormalWeb"/>
      </w:pPr>
      <w:r>
        <w:t>At ZippMat, we are on a mission to revolutionize and demystify Bharat's supply-chain. We believe that consistent and reliable delivery of quality, speed, and pricing are the key factors that can drive successful execution - be it construction or manufacturing industries. If you are passionate about making a difference and want to be part of an early-stage startup that is transforming supply-chain in India and the world, we invite you to join our team.</w:t>
      </w:r>
    </w:p>
    <w:p w14:paraId="65B58655" w14:textId="77777777" w:rsidR="00A30009" w:rsidRDefault="00A30009" w:rsidP="00A30009">
      <w:pPr>
        <w:spacing w:after="0"/>
        <w:rPr>
          <w:rFonts w:ascii="Times New Roman" w:hAnsi="Times New Roman" w:cs="Times New Roman"/>
          <w:b/>
          <w:bCs/>
        </w:rPr>
      </w:pPr>
    </w:p>
    <w:p w14:paraId="09096733" w14:textId="77777777" w:rsidR="00A30009" w:rsidRDefault="00A30009" w:rsidP="00A30009">
      <w:pPr>
        <w:pStyle w:val="m-5309997098311885175xmsolistparagraph"/>
        <w:spacing w:before="0" w:beforeAutospacing="0" w:after="0" w:afterAutospacing="0"/>
        <w:jc w:val="both"/>
        <w:rPr>
          <w:rFonts w:ascii="Times New Roman" w:hAnsi="Times New Roman" w:cs="Times New Roman"/>
          <w:b/>
          <w:bCs/>
        </w:rPr>
      </w:pPr>
    </w:p>
    <w:p w14:paraId="21F4E841" w14:textId="77777777" w:rsidR="00B76788" w:rsidRDefault="00B76788">
      <w:pPr>
        <w:rPr>
          <w:rFonts w:ascii="Times New Roman" w:hAnsi="Times New Roman" w:cs="Times New Roman"/>
          <w:b/>
          <w:bCs/>
        </w:rPr>
      </w:pPr>
      <w:r>
        <w:rPr>
          <w:rFonts w:ascii="Times New Roman" w:hAnsi="Times New Roman" w:cs="Times New Roman"/>
          <w:b/>
          <w:bCs/>
        </w:rPr>
        <w:br w:type="page"/>
      </w:r>
    </w:p>
    <w:p w14:paraId="3D8C8EF7" w14:textId="648A1FDA" w:rsidR="00A30009" w:rsidRDefault="00A30009" w:rsidP="00A30009">
      <w:pPr>
        <w:shd w:val="clear" w:color="auto" w:fill="FFFFFF"/>
        <w:spacing w:after="0" w:line="240" w:lineRule="auto"/>
        <w:rPr>
          <w:rFonts w:ascii="Times New Roman" w:hAnsi="Times New Roman" w:cs="Times New Roman"/>
          <w:b/>
          <w:bCs/>
        </w:rPr>
      </w:pPr>
      <w:r>
        <w:rPr>
          <w:rFonts w:ascii="Times New Roman" w:hAnsi="Times New Roman" w:cs="Times New Roman"/>
          <w:b/>
          <w:bCs/>
        </w:rPr>
        <w:lastRenderedPageBreak/>
        <w:t>JOB DESCRIPTION</w:t>
      </w:r>
    </w:p>
    <w:p w14:paraId="54556D33" w14:textId="77777777" w:rsidR="00A30009" w:rsidRDefault="00A30009" w:rsidP="00A30009">
      <w:pPr>
        <w:shd w:val="clear" w:color="auto" w:fill="FFFFFF"/>
        <w:spacing w:after="0" w:line="240" w:lineRule="auto"/>
        <w:rPr>
          <w:rFonts w:ascii="Times New Roman" w:hAnsi="Times New Roman" w:cs="Times New Roman"/>
        </w:rPr>
      </w:pPr>
    </w:p>
    <w:tbl>
      <w:tblPr>
        <w:tblStyle w:val="TableGrid"/>
        <w:tblW w:w="9214" w:type="dxa"/>
        <w:jc w:val="center"/>
        <w:tblLook w:val="04A0" w:firstRow="1" w:lastRow="0" w:firstColumn="1" w:lastColumn="0" w:noHBand="0" w:noVBand="1"/>
      </w:tblPr>
      <w:tblGrid>
        <w:gridCol w:w="2972"/>
        <w:gridCol w:w="6242"/>
      </w:tblGrid>
      <w:tr w:rsidR="00A30009" w14:paraId="3F21EC38" w14:textId="77777777" w:rsidTr="00C25123">
        <w:trPr>
          <w:trHeight w:val="462"/>
          <w:jc w:val="center"/>
        </w:trPr>
        <w:tc>
          <w:tcPr>
            <w:tcW w:w="2972" w:type="dxa"/>
          </w:tcPr>
          <w:p w14:paraId="6C4B24B4"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Designation</w:t>
            </w:r>
          </w:p>
        </w:tc>
        <w:tc>
          <w:tcPr>
            <w:tcW w:w="6242" w:type="dxa"/>
          </w:tcPr>
          <w:p w14:paraId="19CBEBCE" w14:textId="59586B41" w:rsidR="00A30009" w:rsidRDefault="002966DC" w:rsidP="00B6450F">
            <w:pPr>
              <w:spacing w:line="240" w:lineRule="auto"/>
              <w:rPr>
                <w:rFonts w:ascii="Times New Roman" w:hAnsi="Times New Roman" w:cs="Times New Roman"/>
              </w:rPr>
            </w:pPr>
            <w:r>
              <w:rPr>
                <w:rFonts w:ascii="Times New Roman" w:hAnsi="Times New Roman" w:cs="Times New Roman"/>
              </w:rPr>
              <w:t xml:space="preserve">Manager/Sr. </w:t>
            </w:r>
            <w:r w:rsidR="00A30009">
              <w:rPr>
                <w:rFonts w:ascii="Times New Roman" w:hAnsi="Times New Roman" w:cs="Times New Roman"/>
              </w:rPr>
              <w:t>Manager – OEM Sales</w:t>
            </w:r>
          </w:p>
        </w:tc>
      </w:tr>
      <w:tr w:rsidR="00A30009" w14:paraId="5B082460" w14:textId="77777777" w:rsidTr="00C25123">
        <w:trPr>
          <w:trHeight w:val="442"/>
          <w:jc w:val="center"/>
        </w:trPr>
        <w:tc>
          <w:tcPr>
            <w:tcW w:w="2972" w:type="dxa"/>
          </w:tcPr>
          <w:p w14:paraId="136FE488"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Team/Function</w:t>
            </w:r>
          </w:p>
        </w:tc>
        <w:tc>
          <w:tcPr>
            <w:tcW w:w="6242" w:type="dxa"/>
          </w:tcPr>
          <w:p w14:paraId="469EF41F"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Sales | Industrial Consumables &amp; MRO</w:t>
            </w:r>
          </w:p>
        </w:tc>
      </w:tr>
      <w:tr w:rsidR="00A30009" w14:paraId="57418E8E" w14:textId="77777777" w:rsidTr="00C25123">
        <w:trPr>
          <w:trHeight w:val="462"/>
          <w:jc w:val="center"/>
        </w:trPr>
        <w:tc>
          <w:tcPr>
            <w:tcW w:w="2972" w:type="dxa"/>
          </w:tcPr>
          <w:p w14:paraId="62684BEB"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Location</w:t>
            </w:r>
          </w:p>
        </w:tc>
        <w:tc>
          <w:tcPr>
            <w:tcW w:w="6242" w:type="dxa"/>
          </w:tcPr>
          <w:p w14:paraId="5635566E"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Bengaluru HQ, KA, IN</w:t>
            </w:r>
          </w:p>
        </w:tc>
      </w:tr>
      <w:tr w:rsidR="00A30009" w14:paraId="4D065869" w14:textId="77777777" w:rsidTr="00C25123">
        <w:trPr>
          <w:trHeight w:val="462"/>
          <w:jc w:val="center"/>
        </w:trPr>
        <w:tc>
          <w:tcPr>
            <w:tcW w:w="2972" w:type="dxa"/>
          </w:tcPr>
          <w:p w14:paraId="0906BA33"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Reporting Manager</w:t>
            </w:r>
          </w:p>
        </w:tc>
        <w:tc>
          <w:tcPr>
            <w:tcW w:w="6242" w:type="dxa"/>
          </w:tcPr>
          <w:p w14:paraId="6221FD7C" w14:textId="5D310B2D" w:rsidR="00A30009" w:rsidRDefault="002966DC" w:rsidP="00B6450F">
            <w:pPr>
              <w:spacing w:line="240" w:lineRule="auto"/>
              <w:rPr>
                <w:rFonts w:ascii="Times New Roman" w:hAnsi="Times New Roman" w:cs="Times New Roman"/>
              </w:rPr>
            </w:pPr>
            <w:r>
              <w:rPr>
                <w:rFonts w:ascii="Times New Roman" w:hAnsi="Times New Roman" w:cs="Times New Roman"/>
              </w:rPr>
              <w:t>Associate Director</w:t>
            </w:r>
          </w:p>
        </w:tc>
      </w:tr>
      <w:tr w:rsidR="00A30009" w14:paraId="77257C73" w14:textId="77777777" w:rsidTr="00C25123">
        <w:trPr>
          <w:trHeight w:val="462"/>
          <w:jc w:val="center"/>
        </w:trPr>
        <w:tc>
          <w:tcPr>
            <w:tcW w:w="2972" w:type="dxa"/>
          </w:tcPr>
          <w:p w14:paraId="077A903C"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Internal Stakeholders</w:t>
            </w:r>
          </w:p>
        </w:tc>
        <w:tc>
          <w:tcPr>
            <w:tcW w:w="6242" w:type="dxa"/>
          </w:tcPr>
          <w:p w14:paraId="03FC0A58"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Sourcing, Operations, Accounts</w:t>
            </w:r>
          </w:p>
        </w:tc>
      </w:tr>
      <w:tr w:rsidR="00A30009" w14:paraId="43600E50" w14:textId="77777777" w:rsidTr="00C25123">
        <w:trPr>
          <w:trHeight w:val="462"/>
          <w:jc w:val="center"/>
        </w:trPr>
        <w:tc>
          <w:tcPr>
            <w:tcW w:w="2972" w:type="dxa"/>
          </w:tcPr>
          <w:p w14:paraId="7424479A"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External Stakeholders</w:t>
            </w:r>
          </w:p>
        </w:tc>
        <w:tc>
          <w:tcPr>
            <w:tcW w:w="6242" w:type="dxa"/>
          </w:tcPr>
          <w:p w14:paraId="2EDBDAA7"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Customer</w:t>
            </w:r>
          </w:p>
        </w:tc>
      </w:tr>
      <w:tr w:rsidR="00A30009" w14:paraId="0AE1EC99" w14:textId="77777777" w:rsidTr="00C25123">
        <w:trPr>
          <w:trHeight w:val="462"/>
          <w:jc w:val="center"/>
        </w:trPr>
        <w:tc>
          <w:tcPr>
            <w:tcW w:w="2972" w:type="dxa"/>
          </w:tcPr>
          <w:p w14:paraId="5711DE24"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Key Skills/Expertise</w:t>
            </w:r>
          </w:p>
        </w:tc>
        <w:tc>
          <w:tcPr>
            <w:tcW w:w="6242" w:type="dxa"/>
          </w:tcPr>
          <w:p w14:paraId="6383E511" w14:textId="0747DC49" w:rsidR="00A30009" w:rsidRDefault="00A30009" w:rsidP="00A30009">
            <w:pPr>
              <w:pStyle w:val="ListParagraph"/>
              <w:numPr>
                <w:ilvl w:val="0"/>
                <w:numId w:val="29"/>
              </w:numPr>
              <w:spacing w:line="240" w:lineRule="auto"/>
              <w:rPr>
                <w:rFonts w:ascii="Times New Roman" w:hAnsi="Times New Roman" w:cs="Times New Roman"/>
              </w:rPr>
            </w:pPr>
            <w:r>
              <w:rPr>
                <w:rFonts w:ascii="Times New Roman" w:hAnsi="Times New Roman" w:cs="Times New Roman"/>
              </w:rPr>
              <w:t xml:space="preserve">Problem Solving </w:t>
            </w:r>
            <w:r w:rsidR="00F31000">
              <w:rPr>
                <w:rFonts w:ascii="Times New Roman" w:hAnsi="Times New Roman" w:cs="Times New Roman"/>
              </w:rPr>
              <w:t>S</w:t>
            </w:r>
            <w:r>
              <w:rPr>
                <w:rFonts w:ascii="Times New Roman" w:hAnsi="Times New Roman" w:cs="Times New Roman"/>
              </w:rPr>
              <w:t>kills</w:t>
            </w:r>
          </w:p>
          <w:p w14:paraId="55F79CC9" w14:textId="77777777" w:rsidR="00A30009" w:rsidRDefault="00A30009" w:rsidP="00A30009">
            <w:pPr>
              <w:pStyle w:val="ListParagraph"/>
              <w:numPr>
                <w:ilvl w:val="0"/>
                <w:numId w:val="29"/>
              </w:numPr>
              <w:spacing w:line="240" w:lineRule="auto"/>
              <w:rPr>
                <w:rFonts w:ascii="Times New Roman" w:hAnsi="Times New Roman" w:cs="Times New Roman"/>
              </w:rPr>
            </w:pPr>
            <w:r>
              <w:rPr>
                <w:rFonts w:ascii="Times New Roman" w:hAnsi="Times New Roman" w:cs="Times New Roman"/>
              </w:rPr>
              <w:t>Excellent Communication Skills</w:t>
            </w:r>
          </w:p>
          <w:p w14:paraId="17469C2B" w14:textId="77777777" w:rsidR="00A30009" w:rsidRPr="000E72FF" w:rsidRDefault="00A30009" w:rsidP="00A30009">
            <w:pPr>
              <w:pStyle w:val="ListParagraph"/>
              <w:numPr>
                <w:ilvl w:val="0"/>
                <w:numId w:val="29"/>
              </w:numPr>
              <w:spacing w:line="240" w:lineRule="auto"/>
              <w:rPr>
                <w:rFonts w:ascii="Times New Roman" w:hAnsi="Times New Roman" w:cs="Times New Roman"/>
              </w:rPr>
            </w:pPr>
            <w:r>
              <w:rPr>
                <w:rFonts w:ascii="Times New Roman" w:hAnsi="Times New Roman" w:cs="Times New Roman"/>
              </w:rPr>
              <w:t xml:space="preserve">Product Exposure </w:t>
            </w:r>
          </w:p>
        </w:tc>
      </w:tr>
      <w:tr w:rsidR="00A30009" w14:paraId="35F3D381" w14:textId="77777777" w:rsidTr="00C25123">
        <w:trPr>
          <w:trHeight w:val="462"/>
          <w:jc w:val="center"/>
        </w:trPr>
        <w:tc>
          <w:tcPr>
            <w:tcW w:w="2972" w:type="dxa"/>
          </w:tcPr>
          <w:p w14:paraId="183E6E4B"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Qualification Education</w:t>
            </w:r>
          </w:p>
        </w:tc>
        <w:tc>
          <w:tcPr>
            <w:tcW w:w="6242" w:type="dxa"/>
          </w:tcPr>
          <w:p w14:paraId="2E19FC61" w14:textId="32A351DB" w:rsidR="00A30009" w:rsidRDefault="00A30009" w:rsidP="00B6450F">
            <w:pPr>
              <w:spacing w:line="240" w:lineRule="auto"/>
              <w:rPr>
                <w:rFonts w:ascii="Times New Roman" w:hAnsi="Times New Roman" w:cs="Times New Roman"/>
              </w:rPr>
            </w:pPr>
            <w:r>
              <w:rPr>
                <w:rFonts w:ascii="Times New Roman" w:hAnsi="Times New Roman" w:cs="Times New Roman"/>
              </w:rPr>
              <w:t>Graduate</w:t>
            </w:r>
            <w:r w:rsidR="00F31000">
              <w:rPr>
                <w:rFonts w:ascii="Times New Roman" w:hAnsi="Times New Roman" w:cs="Times New Roman"/>
              </w:rPr>
              <w:t xml:space="preserve"> </w:t>
            </w:r>
            <w:r>
              <w:rPr>
                <w:rFonts w:ascii="Times New Roman" w:hAnsi="Times New Roman" w:cs="Times New Roman"/>
              </w:rPr>
              <w:t>/</w:t>
            </w:r>
            <w:r w:rsidR="00F31000">
              <w:rPr>
                <w:rFonts w:ascii="Times New Roman" w:hAnsi="Times New Roman" w:cs="Times New Roman"/>
              </w:rPr>
              <w:t xml:space="preserve"> </w:t>
            </w:r>
            <w:r>
              <w:rPr>
                <w:rFonts w:ascii="Times New Roman" w:hAnsi="Times New Roman" w:cs="Times New Roman"/>
              </w:rPr>
              <w:t>B</w:t>
            </w:r>
            <w:r w:rsidR="00F31000">
              <w:rPr>
                <w:rFonts w:ascii="Times New Roman" w:hAnsi="Times New Roman" w:cs="Times New Roman"/>
              </w:rPr>
              <w:t>.</w:t>
            </w:r>
            <w:r>
              <w:rPr>
                <w:rFonts w:ascii="Times New Roman" w:hAnsi="Times New Roman" w:cs="Times New Roman"/>
              </w:rPr>
              <w:t>E</w:t>
            </w:r>
            <w:r w:rsidR="00F31000">
              <w:rPr>
                <w:rFonts w:ascii="Times New Roman" w:hAnsi="Times New Roman" w:cs="Times New Roman"/>
              </w:rPr>
              <w:t xml:space="preserve">. </w:t>
            </w:r>
            <w:r>
              <w:rPr>
                <w:rFonts w:ascii="Times New Roman" w:hAnsi="Times New Roman" w:cs="Times New Roman"/>
              </w:rPr>
              <w:t>/</w:t>
            </w:r>
            <w:r w:rsidR="00F31000">
              <w:rPr>
                <w:rFonts w:ascii="Times New Roman" w:hAnsi="Times New Roman" w:cs="Times New Roman"/>
              </w:rPr>
              <w:t xml:space="preserve"> </w:t>
            </w:r>
            <w:r>
              <w:rPr>
                <w:rFonts w:ascii="Times New Roman" w:hAnsi="Times New Roman" w:cs="Times New Roman"/>
              </w:rPr>
              <w:t>B.Tech</w:t>
            </w:r>
            <w:r w:rsidR="00F31000">
              <w:rPr>
                <w:rFonts w:ascii="Times New Roman" w:hAnsi="Times New Roman" w:cs="Times New Roman"/>
              </w:rPr>
              <w:t>.</w:t>
            </w:r>
            <w:r>
              <w:rPr>
                <w:rFonts w:ascii="Times New Roman" w:hAnsi="Times New Roman" w:cs="Times New Roman"/>
              </w:rPr>
              <w:t xml:space="preserve"> &amp; MBA</w:t>
            </w:r>
          </w:p>
        </w:tc>
      </w:tr>
      <w:tr w:rsidR="00A30009" w14:paraId="36813C60" w14:textId="77777777" w:rsidTr="00C25123">
        <w:trPr>
          <w:trHeight w:val="462"/>
          <w:jc w:val="center"/>
        </w:trPr>
        <w:tc>
          <w:tcPr>
            <w:tcW w:w="2972" w:type="dxa"/>
          </w:tcPr>
          <w:p w14:paraId="6605D387" w14:textId="77777777" w:rsidR="00A30009" w:rsidRDefault="00A30009" w:rsidP="00B6450F">
            <w:pPr>
              <w:spacing w:line="240" w:lineRule="auto"/>
              <w:rPr>
                <w:rFonts w:ascii="Times New Roman" w:hAnsi="Times New Roman" w:cs="Times New Roman"/>
              </w:rPr>
            </w:pPr>
            <w:r>
              <w:rPr>
                <w:rFonts w:ascii="Times New Roman" w:hAnsi="Times New Roman" w:cs="Times New Roman"/>
              </w:rPr>
              <w:t>Required Experience</w:t>
            </w:r>
          </w:p>
        </w:tc>
        <w:tc>
          <w:tcPr>
            <w:tcW w:w="6242" w:type="dxa"/>
          </w:tcPr>
          <w:p w14:paraId="0890CFD1" w14:textId="7915D899" w:rsidR="00A30009" w:rsidRDefault="002966DC" w:rsidP="00B6450F">
            <w:pPr>
              <w:spacing w:line="240" w:lineRule="auto"/>
              <w:rPr>
                <w:rFonts w:ascii="Times New Roman" w:hAnsi="Times New Roman" w:cs="Times New Roman"/>
              </w:rPr>
            </w:pPr>
            <w:r>
              <w:rPr>
                <w:rFonts w:ascii="Times New Roman" w:hAnsi="Times New Roman" w:cs="Times New Roman"/>
              </w:rPr>
              <w:t>8-12</w:t>
            </w:r>
            <w:r w:rsidR="00A30009">
              <w:rPr>
                <w:rFonts w:ascii="Times New Roman" w:hAnsi="Times New Roman" w:cs="Times New Roman"/>
              </w:rPr>
              <w:t xml:space="preserve"> Years in sales and key accounts management</w:t>
            </w:r>
          </w:p>
        </w:tc>
      </w:tr>
    </w:tbl>
    <w:p w14:paraId="16F5F23D" w14:textId="77777777" w:rsidR="00A30009" w:rsidRDefault="00A30009" w:rsidP="00A30009">
      <w:pPr>
        <w:shd w:val="clear" w:color="auto" w:fill="FFFFFF"/>
        <w:spacing w:after="0" w:line="240" w:lineRule="auto"/>
        <w:rPr>
          <w:rFonts w:ascii="Times New Roman" w:hAnsi="Times New Roman" w:cs="Times New Roman"/>
        </w:rPr>
      </w:pPr>
    </w:p>
    <w:p w14:paraId="745ACCF2" w14:textId="66D7EAE6" w:rsidR="00A30009" w:rsidRDefault="00A30009" w:rsidP="00A30009">
      <w:pPr>
        <w:shd w:val="clear" w:color="auto" w:fill="FFFFFF"/>
        <w:spacing w:after="0" w:line="240" w:lineRule="auto"/>
        <w:rPr>
          <w:rFonts w:ascii="Times New Roman" w:hAnsi="Times New Roman" w:cs="Times New Roman"/>
          <w:b/>
          <w:bCs/>
        </w:rPr>
      </w:pPr>
      <w:r>
        <w:rPr>
          <w:rFonts w:ascii="Times New Roman" w:hAnsi="Times New Roman" w:cs="Times New Roman"/>
          <w:b/>
          <w:bCs/>
        </w:rPr>
        <w:t>KEY RESPONSIBILITIES</w:t>
      </w:r>
    </w:p>
    <w:p w14:paraId="5A75685B" w14:textId="77777777" w:rsidR="00A30009" w:rsidRDefault="00A30009" w:rsidP="00A30009">
      <w:pPr>
        <w:shd w:val="clear" w:color="auto" w:fill="FFFFFF"/>
        <w:spacing w:after="0" w:line="240" w:lineRule="auto"/>
        <w:rPr>
          <w:rFonts w:ascii="Times New Roman" w:hAnsi="Times New Roman" w:cs="Times New Roman"/>
        </w:rPr>
      </w:pPr>
    </w:p>
    <w:p w14:paraId="6531626B" w14:textId="29FA5049" w:rsidR="00A30009"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Doing cold calls to customers for lead generation and converting leads into sales.</w:t>
      </w:r>
    </w:p>
    <w:p w14:paraId="32998A46" w14:textId="77777777" w:rsidR="00A30009"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Increase customer base by onboarding new customers from the designated territory.</w:t>
      </w:r>
    </w:p>
    <w:p w14:paraId="475A6C62" w14:textId="41A49895" w:rsidR="00A30009"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Establish and maintain strong relationships with new and existing customers to drive sales in hunting and farming bucket.</w:t>
      </w:r>
    </w:p>
    <w:p w14:paraId="72FCB3FB" w14:textId="77777777" w:rsidR="00A30009"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Communicate effectively with the cross functional team ensure on time deliveries to customer and conflict resolutions, if any.</w:t>
      </w:r>
    </w:p>
    <w:p w14:paraId="63918FDB" w14:textId="77777777" w:rsidR="00A30009"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Achieve revenue quota on MOM and QOQ basis by unlocking account level revenue growth opportunities.</w:t>
      </w:r>
    </w:p>
    <w:p w14:paraId="62489F25" w14:textId="77777777" w:rsidR="00A30009"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Discuss the credit policy with customers and ensure timely collection of the receivables/outstanding.</w:t>
      </w:r>
    </w:p>
    <w:p w14:paraId="2240793A" w14:textId="24CDEA3C" w:rsidR="00A5070C"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Closely keep a watch on competition in the market and give feedback to management to take the appropriate action.</w:t>
      </w:r>
    </w:p>
    <w:p w14:paraId="30BDBBC7" w14:textId="617EB92B" w:rsidR="00A30009" w:rsidRDefault="00A30009"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 xml:space="preserve">Provide </w:t>
      </w:r>
      <w:r w:rsidR="00006E8A">
        <w:rPr>
          <w:rFonts w:ascii="Times New Roman" w:hAnsi="Times New Roman" w:cs="Times New Roman"/>
        </w:rPr>
        <w:t>input</w:t>
      </w:r>
      <w:r w:rsidR="00C24D0D">
        <w:rPr>
          <w:rFonts w:ascii="Times New Roman" w:hAnsi="Times New Roman" w:cs="Times New Roman"/>
        </w:rPr>
        <w:t xml:space="preserve"> from</w:t>
      </w:r>
      <w:r>
        <w:rPr>
          <w:rFonts w:ascii="Times New Roman" w:hAnsi="Times New Roman" w:cs="Times New Roman"/>
        </w:rPr>
        <w:t xml:space="preserve"> time to time on way to improvise the offerings made to customers.</w:t>
      </w:r>
    </w:p>
    <w:p w14:paraId="197B7E6A" w14:textId="49385E45" w:rsidR="002966DC" w:rsidRDefault="002966DC" w:rsidP="00A30009">
      <w:pPr>
        <w:pStyle w:val="ListParagraph"/>
        <w:numPr>
          <w:ilvl w:val="0"/>
          <w:numId w:val="28"/>
        </w:numPr>
        <w:shd w:val="clear" w:color="auto" w:fill="FFFFFF"/>
        <w:spacing w:after="0" w:line="240" w:lineRule="auto"/>
        <w:rPr>
          <w:rFonts w:ascii="Times New Roman" w:hAnsi="Times New Roman" w:cs="Times New Roman"/>
        </w:rPr>
      </w:pPr>
      <w:r>
        <w:rPr>
          <w:rFonts w:ascii="Times New Roman" w:hAnsi="Times New Roman" w:cs="Times New Roman"/>
        </w:rPr>
        <w:t>Drive the P&amp;L of the business and adhere to financial planning and budgeting of the business to achieve profitability goals.</w:t>
      </w:r>
    </w:p>
    <w:p w14:paraId="6BF8D3F2" w14:textId="77777777" w:rsidR="0012474D" w:rsidRDefault="0012474D" w:rsidP="0012474D">
      <w:pPr>
        <w:shd w:val="clear" w:color="auto" w:fill="FFFFFF"/>
        <w:spacing w:after="0" w:line="240" w:lineRule="auto"/>
        <w:rPr>
          <w:rFonts w:ascii="Times New Roman" w:hAnsi="Times New Roman" w:cs="Times New Roman"/>
        </w:rPr>
      </w:pPr>
    </w:p>
    <w:p w14:paraId="346F498C" w14:textId="77777777" w:rsidR="0012474D" w:rsidRDefault="0012474D" w:rsidP="0012474D">
      <w:pPr>
        <w:shd w:val="clear" w:color="auto" w:fill="FFFFFF"/>
        <w:spacing w:after="0" w:line="240" w:lineRule="auto"/>
        <w:rPr>
          <w:rFonts w:ascii="Times New Roman" w:hAnsi="Times New Roman" w:cs="Times New Roman"/>
        </w:rPr>
      </w:pPr>
    </w:p>
    <w:p w14:paraId="55305133" w14:textId="52B791FA" w:rsidR="0012474D" w:rsidRDefault="0012474D" w:rsidP="0012474D">
      <w:pPr>
        <w:pStyle w:val="NormalWeb"/>
      </w:pPr>
      <w:r>
        <w:t>Apply now by sending us a mail on </w:t>
      </w:r>
      <w:r>
        <w:rPr>
          <w:b/>
          <w:bCs/>
        </w:rPr>
        <w:t>hiring@zippmat.com</w:t>
      </w:r>
      <w:r>
        <w:t xml:space="preserve"> and be part of the ZippMat team that is reshaping </w:t>
      </w:r>
      <w:r w:rsidR="00F31000">
        <w:t>supply-chain</w:t>
      </w:r>
      <w:r>
        <w:t>. Together, we can build a future of speed, reliability, and efficiency in the industry.</w:t>
      </w:r>
    </w:p>
    <w:p w14:paraId="43B6C1A9" w14:textId="77777777" w:rsidR="0012474D" w:rsidRPr="0012474D" w:rsidRDefault="0012474D" w:rsidP="0012474D">
      <w:pPr>
        <w:shd w:val="clear" w:color="auto" w:fill="FFFFFF"/>
        <w:spacing w:after="0" w:line="240" w:lineRule="auto"/>
        <w:rPr>
          <w:rFonts w:ascii="Times New Roman" w:hAnsi="Times New Roman" w:cs="Times New Roman"/>
        </w:rPr>
      </w:pPr>
    </w:p>
    <w:sectPr w:rsidR="0012474D" w:rsidRPr="0012474D" w:rsidSect="00146EE0">
      <w:headerReference w:type="even" r:id="rId11"/>
      <w:headerReference w:type="default" r:id="rId12"/>
      <w:footerReference w:type="default" r:id="rId13"/>
      <w:headerReference w:type="first" r:id="rId14"/>
      <w:footerReference w:type="first" r:id="rId15"/>
      <w:pgSz w:w="11907" w:h="16840" w:code="9"/>
      <w:pgMar w:top="2274" w:right="1259" w:bottom="1412" w:left="1582" w:header="142" w:footer="1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88431" w14:textId="77777777" w:rsidR="00595570" w:rsidRDefault="00595570">
      <w:pPr>
        <w:spacing w:after="0"/>
      </w:pPr>
      <w:r>
        <w:separator/>
      </w:r>
    </w:p>
    <w:p w14:paraId="4AE42650" w14:textId="77777777" w:rsidR="00595570" w:rsidRDefault="00595570"/>
  </w:endnote>
  <w:endnote w:type="continuationSeparator" w:id="0">
    <w:p w14:paraId="3C95E7A8" w14:textId="77777777" w:rsidR="00595570" w:rsidRDefault="00595570">
      <w:pPr>
        <w:spacing w:after="0"/>
      </w:pPr>
      <w:r>
        <w:continuationSeparator/>
      </w:r>
    </w:p>
    <w:p w14:paraId="5DE4E9A0" w14:textId="77777777" w:rsidR="00595570" w:rsidRDefault="00595570"/>
  </w:endnote>
  <w:endnote w:type="continuationNotice" w:id="1">
    <w:p w14:paraId="034797FF" w14:textId="77777777" w:rsidR="00595570" w:rsidRDefault="005955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Zurich BT">
    <w:altName w:val="Cambria"/>
    <w:panose1 w:val="020B060402020202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PMincho">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Thorndale AMT">
    <w:altName w:val="Times New Roman"/>
    <w:panose1 w:val="020B0604020202020204"/>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ar(--font-primary)">
    <w:altName w:val="Cambria"/>
    <w:panose1 w:val="020B0604020202020204"/>
    <w:charset w:val="00"/>
    <w:family w:val="roman"/>
    <w:notTrueType/>
    <w:pitch w:val="default"/>
  </w:font>
  <w:font w:name="Meiryo UI">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FE7BF" w14:textId="0545DF09" w:rsidR="00E63A04" w:rsidRPr="0005597A" w:rsidRDefault="00E63A04" w:rsidP="00A26C3B">
    <w:pPr>
      <w:spacing w:after="0" w:line="240" w:lineRule="auto"/>
      <w:jc w:val="center"/>
      <w:rPr>
        <w:rFonts w:ascii="Meiryo UI" w:eastAsia="Meiryo UI" w:hAnsi="Meiryo U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41A8" w14:textId="77777777" w:rsidR="004C287B" w:rsidRDefault="00000000" w:rsidP="00936859">
    <w:pPr>
      <w:pStyle w:val="Footer"/>
    </w:pPr>
    <w:sdt>
      <w:sdtPr>
        <w:id w:val="-728384629"/>
        <w:temporary/>
        <w:showingPlcHdr/>
        <w15:appearance w15:val="hidden"/>
      </w:sdtPr>
      <w:sdtContent>
        <w:r w:rsidR="00936859">
          <w:t>5432 Any Street West</w:t>
        </w:r>
      </w:sdtContent>
    </w:sdt>
  </w:p>
  <w:p w14:paraId="7B2EA1B2" w14:textId="77777777" w:rsidR="00936859" w:rsidRDefault="00000000" w:rsidP="00936859">
    <w:pPr>
      <w:pStyle w:val="ContactInfo"/>
    </w:pPr>
    <w:sdt>
      <w:sdtPr>
        <w:id w:val="1668832742"/>
        <w:temporary/>
        <w:showingPlcHdr/>
        <w15:appearance w15:val="hidden"/>
      </w:sdtPr>
      <w:sdtContent>
        <w:r w:rsidR="00936859">
          <w:t>Townsville, State 54321 USA</w:t>
        </w:r>
      </w:sdtContent>
    </w:sdt>
  </w:p>
  <w:p w14:paraId="46FE176F" w14:textId="77777777" w:rsidR="00936859" w:rsidRDefault="00000000" w:rsidP="00936859">
    <w:pPr>
      <w:pStyle w:val="Footer"/>
    </w:pPr>
    <w:sdt>
      <w:sdtPr>
        <w:id w:val="-1152596164"/>
        <w:temporary/>
        <w:showingPlcHdr/>
        <w15:appearance w15:val="hidden"/>
      </w:sdtPr>
      <w:sdtContent>
        <w:r w:rsidR="00936859">
          <w:t>(543) 543-5432  (800) 543-5432</w:t>
        </w:r>
      </w:sdtContent>
    </w:sdt>
  </w:p>
  <w:p w14:paraId="1CD5DB36" w14:textId="77777777" w:rsidR="00936859" w:rsidRDefault="00000000" w:rsidP="00936859">
    <w:pPr>
      <w:pStyle w:val="Footer"/>
    </w:pPr>
    <w:sdt>
      <w:sdtPr>
        <w:id w:val="-101340984"/>
        <w:temporary/>
        <w:showingPlcHdr/>
        <w15:appearance w15:val="hidden"/>
      </w:sdtPr>
      <w:sdtContent>
        <w:r w:rsidR="00936859">
          <w:t>(543) 543-5433 fax</w:t>
        </w:r>
      </w:sdtContent>
    </w:sdt>
  </w:p>
  <w:p w14:paraId="534770F2" w14:textId="77777777" w:rsidR="008B0076" w:rsidRPr="008B0076" w:rsidRDefault="00000000" w:rsidP="00936859">
    <w:pPr>
      <w:pStyle w:val="Footer"/>
    </w:pPr>
    <w:sdt>
      <w:sdtPr>
        <w:id w:val="1647011317"/>
        <w:placeholder>
          <w:docPart w:val="9D8A803B87C545468ADE88EF74EA5ABD"/>
        </w:placeholder>
        <w:temporary/>
        <w:showingPlcHdr/>
        <w15:appearance w15:val="hidden"/>
      </w:sdtPr>
      <w:sdtContent>
        <w:r w:rsidR="00936859">
          <w:t>www.yourwebsitehere.com</w:t>
        </w:r>
      </w:sdtContent>
    </w:sdt>
    <w:r w:rsidR="00A62C23" w:rsidRPr="0031278C">
      <w:rPr>
        <w:noProof/>
      </w:rPr>
      <mc:AlternateContent>
        <mc:Choice Requires="wpg">
          <w:drawing>
            <wp:anchor distT="0" distB="0" distL="114300" distR="114300" simplePos="0" relativeHeight="251654656" behindDoc="1" locked="0" layoutInCell="1" allowOverlap="1" wp14:anchorId="75E9F29B" wp14:editId="2B0D2B8E">
              <wp:simplePos x="0" y="0"/>
              <wp:positionH relativeFrom="page">
                <wp:align>center</wp:align>
              </wp:positionH>
              <mc:AlternateContent>
                <mc:Choice Requires="wp14">
                  <wp:positionV relativeFrom="page">
                    <wp14:pctPosVOffset>73000</wp14:pctPosVOffset>
                  </wp:positionV>
                </mc:Choice>
                <mc:Fallback>
                  <wp:positionV relativeFrom="page">
                    <wp:posOffset>7806055</wp:posOffset>
                  </wp:positionV>
                </mc:Fallback>
              </mc:AlternateContent>
              <wp:extent cx="7324344" cy="2514600"/>
              <wp:effectExtent l="0" t="0" r="762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reeform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3">
                            <a:lumMod val="9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3">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63EEE72E" id="Group 6" o:spid="_x0000_s1026" alt="&quot;&quot;" style="position:absolute;margin-left:0;margin-top:0;width:576.7pt;height:198pt;z-index:-251661824;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">
              <v:shape id="Freeform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" path="m456,966v1461,,1461,,1461,c1917,,1917,,1917,,763,68,39,537,39,537,25,568,12,600,,634v159,77,316,162,467,256c467,890,463,917,456,966xe" fillcolor="#f1eee7 [3206]" stroked="f" strokecolor="#212120">
                <v:shadow color="#8c8682"/>
                <v:path arrowok="t" o:connecttype="custom" o:connectlocs="1371067,2811780;5763895,2811780;5763895,0;117262,1563070;0,1845413;1404141,2590563;1371067,2811780"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" path="m668,275c447,168,221,77,,,,607,,607,,607v576,,576,,576,c600,490,631,377,668,275xe" fillcolor="#dfd8c8 [2886]" stroked="f" strokecolor="#212120">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" path="m548,332v7,-49,11,-76,11,-76c408,162,251,77,92,,55,102,24,215,,332r548,xe" fillcolor="#c5b89c [2406]"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85CE" w14:textId="77777777" w:rsidR="00595570" w:rsidRDefault="00595570">
      <w:pPr>
        <w:spacing w:after="0"/>
      </w:pPr>
      <w:r>
        <w:separator/>
      </w:r>
    </w:p>
    <w:p w14:paraId="520F1CEE" w14:textId="77777777" w:rsidR="00595570" w:rsidRDefault="00595570"/>
  </w:footnote>
  <w:footnote w:type="continuationSeparator" w:id="0">
    <w:p w14:paraId="4EC4DE5D" w14:textId="77777777" w:rsidR="00595570" w:rsidRDefault="00595570">
      <w:pPr>
        <w:spacing w:after="0"/>
      </w:pPr>
      <w:r>
        <w:continuationSeparator/>
      </w:r>
    </w:p>
    <w:p w14:paraId="71937B03" w14:textId="77777777" w:rsidR="00595570" w:rsidRDefault="00595570"/>
  </w:footnote>
  <w:footnote w:type="continuationNotice" w:id="1">
    <w:p w14:paraId="3E2F3108" w14:textId="77777777" w:rsidR="00595570" w:rsidRDefault="005955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F8F6" w14:textId="1AEFA874" w:rsidR="00BD0D96" w:rsidRDefault="000C3119">
    <w:pPr>
      <w:pStyle w:val="Header"/>
    </w:pPr>
    <w:r>
      <w:rPr>
        <w:noProof/>
      </w:rPr>
      <w:drawing>
        <wp:anchor distT="0" distB="0" distL="114300" distR="114300" simplePos="0" relativeHeight="251656704" behindDoc="1" locked="0" layoutInCell="0" allowOverlap="1" wp14:anchorId="6D3DE59C" wp14:editId="124FD01D">
          <wp:simplePos x="0" y="0"/>
          <wp:positionH relativeFrom="margin">
            <wp:align>center</wp:align>
          </wp:positionH>
          <wp:positionV relativeFrom="margin">
            <wp:align>center</wp:align>
          </wp:positionV>
          <wp:extent cx="6280785" cy="4067175"/>
          <wp:effectExtent l="0" t="0" r="0"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280785" cy="4067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5B03" w14:textId="3957F317" w:rsidR="00E63A04" w:rsidRDefault="00F31000" w:rsidP="00BD0D96">
    <w:pPr>
      <w:pStyle w:val="Header"/>
    </w:pPr>
    <w:r>
      <w:rPr>
        <w:noProof/>
      </w:rPr>
      <w:drawing>
        <wp:anchor distT="0" distB="0" distL="114300" distR="114300" simplePos="0" relativeHeight="251659776" behindDoc="1" locked="0" layoutInCell="1" allowOverlap="1" wp14:anchorId="00A41EF9" wp14:editId="51CC6BE8">
          <wp:simplePos x="0" y="0"/>
          <wp:positionH relativeFrom="column">
            <wp:posOffset>4816010</wp:posOffset>
          </wp:positionH>
          <wp:positionV relativeFrom="paragraph">
            <wp:posOffset>192405</wp:posOffset>
          </wp:positionV>
          <wp:extent cx="1071880" cy="628015"/>
          <wp:effectExtent l="0" t="0" r="0" b="0"/>
          <wp:wrapTight wrapText="bothSides">
            <wp:wrapPolygon edited="0">
              <wp:start x="15355" y="0"/>
              <wp:lineTo x="2047" y="4805"/>
              <wp:lineTo x="2303" y="6989"/>
              <wp:lineTo x="0" y="13541"/>
              <wp:lineTo x="0" y="20093"/>
              <wp:lineTo x="11773" y="20967"/>
              <wp:lineTo x="15100" y="20967"/>
              <wp:lineTo x="15611" y="20967"/>
              <wp:lineTo x="21242" y="7862"/>
              <wp:lineTo x="21242" y="1310"/>
              <wp:lineTo x="18682" y="0"/>
              <wp:lineTo x="15355" y="0"/>
            </wp:wrapPolygon>
          </wp:wrapTight>
          <wp:docPr id="1605575120" name="Picture 1" descr="A picture containing clipart, graphics, graphic desig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75120" name="Picture 1" descr="A picture containing clipart, graphics, graphic design, de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71880" cy="628015"/>
                  </a:xfrm>
                  <a:prstGeom prst="rect">
                    <a:avLst/>
                  </a:prstGeom>
                </pic:spPr>
              </pic:pic>
            </a:graphicData>
          </a:graphic>
          <wp14:sizeRelH relativeFrom="page">
            <wp14:pctWidth>0</wp14:pctWidth>
          </wp14:sizeRelH>
          <wp14:sizeRelV relativeFrom="page">
            <wp14:pctHeight>0</wp14:pctHeight>
          </wp14:sizeRelV>
        </wp:anchor>
      </w:drawing>
    </w:r>
    <w:r w:rsidR="00716C3C">
      <w:rPr>
        <w:noProof/>
      </w:rPr>
      <mc:AlternateContent>
        <mc:Choice Requires="wps">
          <w:drawing>
            <wp:anchor distT="0" distB="0" distL="114300" distR="114300" simplePos="0" relativeHeight="251658752" behindDoc="0" locked="0" layoutInCell="1" allowOverlap="1" wp14:anchorId="0AD203DF" wp14:editId="7E158AF3">
              <wp:simplePos x="0" y="0"/>
              <wp:positionH relativeFrom="margin">
                <wp:posOffset>-604520</wp:posOffset>
              </wp:positionH>
              <wp:positionV relativeFrom="paragraph">
                <wp:posOffset>1118870</wp:posOffset>
              </wp:positionV>
              <wp:extent cx="6896735"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689673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B9FF9" id="Straight Connector 13" o:spid="_x0000_s1026" style="position:absolute;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6pt,88.1pt" to="495.45pt,8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" strokecolor="#1f1f1e [3040]" strokeweight=".5pt">
              <w10:wrap anchorx="margin"/>
            </v:line>
          </w:pict>
        </mc:Fallback>
      </mc:AlternateContent>
    </w:r>
    <w:r w:rsidR="00716C3C">
      <w:rPr>
        <w:noProof/>
      </w:rPr>
      <mc:AlternateContent>
        <mc:Choice Requires="wps">
          <w:drawing>
            <wp:anchor distT="0" distB="0" distL="114300" distR="114300" simplePos="0" relativeHeight="251655680" behindDoc="0" locked="0" layoutInCell="1" allowOverlap="1" wp14:anchorId="7A99096B" wp14:editId="51169D89">
              <wp:simplePos x="0" y="0"/>
              <wp:positionH relativeFrom="margin">
                <wp:align>left</wp:align>
              </wp:positionH>
              <wp:positionV relativeFrom="paragraph">
                <wp:posOffset>3810</wp:posOffset>
              </wp:positionV>
              <wp:extent cx="5114925" cy="1095375"/>
              <wp:effectExtent l="0" t="0" r="0" b="0"/>
              <wp:wrapNone/>
              <wp:docPr id="26" name="Rectangle 26"/>
              <wp:cNvGraphicFramePr/>
              <a:graphic xmlns:a="http://schemas.openxmlformats.org/drawingml/2006/main">
                <a:graphicData uri="http://schemas.microsoft.com/office/word/2010/wordprocessingShape">
                  <wps:wsp>
                    <wps:cNvSpPr/>
                    <wps:spPr>
                      <a:xfrm>
                        <a:off x="0" y="0"/>
                        <a:ext cx="5114925" cy="1095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75AD60" w14:textId="387F9800" w:rsidR="00BD0D96" w:rsidRPr="001E4682" w:rsidRDefault="00BD0D96" w:rsidP="00BD0D96">
                          <w:pPr>
                            <w:spacing w:after="0" w:line="240" w:lineRule="auto"/>
                            <w:jc w:val="center"/>
                            <w:rPr>
                              <w:rFonts w:ascii="Meiryo UI" w:eastAsia="Meiryo UI" w:hAnsi="Meiryo UI"/>
                              <w:b/>
                              <w:bCs/>
                              <w:sz w:val="48"/>
                              <w:szCs w:val="48"/>
                              <w14:textFill>
                                <w14:gradFill>
                                  <w14:gsLst>
                                    <w14:gs w14:pos="25000">
                                      <w14:srgbClr w14:val="FF0000"/>
                                    </w14:gs>
                                    <w14:gs w14:pos="50000">
                                      <w14:schemeClr w14:val="accent4"/>
                                    </w14:gs>
                                    <w14:gs w14:pos="75000">
                                      <w14:srgbClr w14:val="FFC000"/>
                                    </w14:gs>
                                    <w14:gs w14:pos="100000">
                                      <w14:srgbClr w14:val="FFFF00"/>
                                    </w14:gs>
                                  </w14:gsLst>
                                  <w14:lin w14:ang="0" w14:scaled="0"/>
                                </w14:gradFill>
                              </w14:textFill>
                            </w:rPr>
                          </w:pPr>
                          <w:r w:rsidRPr="00F31000">
                            <w:rPr>
                              <w:rFonts w:ascii="Meiryo UI" w:eastAsia="Meiryo UI" w:hAnsi="Meiryo UI"/>
                              <w:b/>
                              <w:bCs/>
                              <w:color w:val="F1582A"/>
                              <w:sz w:val="56"/>
                              <w:szCs w:val="56"/>
                            </w:rPr>
                            <w:t>Zipp</w:t>
                          </w:r>
                          <w:r w:rsidRPr="00B76788">
                            <w:rPr>
                              <w:rFonts w:ascii="Meiryo UI" w:eastAsia="Meiryo UI" w:hAnsi="Meiryo UI"/>
                              <w:b/>
                              <w:bCs/>
                              <w:sz w:val="56"/>
                              <w:szCs w:val="56"/>
                            </w:rPr>
                            <w:t>Mat</w:t>
                          </w:r>
                        </w:p>
                        <w:p w14:paraId="5A208814" w14:textId="1E80B681" w:rsidR="007932BA" w:rsidRPr="006F5BD5" w:rsidRDefault="008D4B65" w:rsidP="00BD0D96">
                          <w:pPr>
                            <w:spacing w:after="0" w:line="240" w:lineRule="auto"/>
                            <w:jc w:val="center"/>
                            <w:rPr>
                              <w:b/>
                              <w:bCs/>
                              <w:sz w:val="28"/>
                              <w:szCs w:val="28"/>
                            </w:rPr>
                          </w:pPr>
                          <w:r>
                            <w:rPr>
                              <w:rFonts w:ascii="Meiryo UI" w:eastAsia="Meiryo UI" w:hAnsi="Meiryo UI"/>
                              <w:i/>
                              <w:iCs/>
                              <w:sz w:val="28"/>
                              <w:szCs w:val="28"/>
                            </w:rPr>
                            <w:t>A One-Stop shop for all your supply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9096B" id="Rectangle 26" o:spid="_x0000_s1026" style="position:absolute;left:0;text-align:left;margin-left:0;margin-top:.3pt;width:402.75pt;height:86.25pt;z-index:251655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" filled="f" stroked="f" strokeweight="2pt">
              <v:textbox>
                <w:txbxContent>
                  <w:p w14:paraId="3875AD60" w14:textId="387F9800" w:rsidR="00BD0D96" w:rsidRPr="001E4682" w:rsidRDefault="00BD0D96" w:rsidP="00BD0D96">
                    <w:pPr>
                      <w:spacing w:after="0" w:line="240" w:lineRule="auto"/>
                      <w:jc w:val="center"/>
                      <w:rPr>
                        <w:rFonts w:ascii="Meiryo UI" w:eastAsia="Meiryo UI" w:hAnsi="Meiryo UI"/>
                        <w:b/>
                        <w:bCs/>
                        <w:sz w:val="48"/>
                        <w:szCs w:val="48"/>
                        <w14:textFill>
                          <w14:gradFill>
                            <w14:gsLst>
                              <w14:gs w14:pos="25000">
                                <w14:srgbClr w14:val="FF0000"/>
                              </w14:gs>
                              <w14:gs w14:pos="50000">
                                <w14:schemeClr w14:val="accent4"/>
                              </w14:gs>
                              <w14:gs w14:pos="75000">
                                <w14:srgbClr w14:val="FFC000"/>
                              </w14:gs>
                              <w14:gs w14:pos="100000">
                                <w14:srgbClr w14:val="FFFF00"/>
                              </w14:gs>
                            </w14:gsLst>
                            <w14:lin w14:ang="0" w14:scaled="0"/>
                          </w14:gradFill>
                        </w14:textFill>
                      </w:rPr>
                    </w:pPr>
                    <w:r w:rsidRPr="00F31000">
                      <w:rPr>
                        <w:rFonts w:ascii="Meiryo UI" w:eastAsia="Meiryo UI" w:hAnsi="Meiryo UI"/>
                        <w:b/>
                        <w:bCs/>
                        <w:color w:val="F1582A"/>
                        <w:sz w:val="56"/>
                        <w:szCs w:val="56"/>
                      </w:rPr>
                      <w:t>Zipp</w:t>
                    </w:r>
                    <w:r w:rsidRPr="00B76788">
                      <w:rPr>
                        <w:rFonts w:ascii="Meiryo UI" w:eastAsia="Meiryo UI" w:hAnsi="Meiryo UI"/>
                        <w:b/>
                        <w:bCs/>
                        <w:sz w:val="56"/>
                        <w:szCs w:val="56"/>
                      </w:rPr>
                      <w:t>Mat</w:t>
                    </w:r>
                  </w:p>
                  <w:p w14:paraId="5A208814" w14:textId="1E80B681" w:rsidR="007932BA" w:rsidRPr="006F5BD5" w:rsidRDefault="008D4B65" w:rsidP="00BD0D96">
                    <w:pPr>
                      <w:spacing w:after="0" w:line="240" w:lineRule="auto"/>
                      <w:jc w:val="center"/>
                      <w:rPr>
                        <w:b/>
                        <w:bCs/>
                        <w:sz w:val="28"/>
                        <w:szCs w:val="28"/>
                      </w:rPr>
                    </w:pPr>
                    <w:r>
                      <w:rPr>
                        <w:rFonts w:ascii="Meiryo UI" w:eastAsia="Meiryo UI" w:hAnsi="Meiryo UI"/>
                        <w:i/>
                        <w:iCs/>
                        <w:sz w:val="28"/>
                        <w:szCs w:val="28"/>
                      </w:rPr>
                      <w:t>A One-Stop shop for all your supply needs.</w:t>
                    </w:r>
                  </w:p>
                </w:txbxContent>
              </v:textbox>
              <w10:wrap anchorx="margin"/>
            </v:rect>
          </w:pict>
        </mc:Fallback>
      </mc:AlternateContent>
    </w:r>
    <w:r w:rsidR="000C3119">
      <w:rPr>
        <w:noProof/>
      </w:rPr>
      <w:drawing>
        <wp:anchor distT="0" distB="0" distL="114300" distR="114300" simplePos="0" relativeHeight="251657728" behindDoc="1" locked="0" layoutInCell="0" allowOverlap="1" wp14:anchorId="30D34A2D" wp14:editId="2B758D50">
          <wp:simplePos x="0" y="0"/>
          <wp:positionH relativeFrom="margin">
            <wp:align>center</wp:align>
          </wp:positionH>
          <wp:positionV relativeFrom="margin">
            <wp:align>center</wp:align>
          </wp:positionV>
          <wp:extent cx="6280785" cy="4067175"/>
          <wp:effectExtent l="0" t="0" r="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280785" cy="40671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81CA" w14:textId="71C58E69" w:rsidR="00E62294" w:rsidRPr="00A62C23" w:rsidRDefault="00595570" w:rsidP="00A62C23">
    <w:pPr>
      <w:pStyle w:val="Header"/>
    </w:pPr>
    <w:r>
      <w:rPr>
        <w:noProof/>
      </w:rPr>
      <w:pict w14:anchorId="42F53F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alt="" style="position:absolute;left:0;text-align:left;margin-left:0;margin-top:0;width:494.55pt;height:320.25pt;z-index:-251655680;mso-wrap-edited:f;mso-width-percent:0;mso-height-percent:0;mso-position-horizontal:center;mso-position-horizontal-relative:margin;mso-position-vertical:center;mso-position-vertical-relative:margin;mso-width-percent:0;mso-height-percent:0" o:allowincell="f">
          <v:imagedata r:id="rId1" o:title="ZIPPMAT-LOGO_ONLY CART" gain="19661f" blacklevel="22938f"/>
          <w10:wrap anchorx="margin" anchory="margin"/>
        </v:shape>
      </w:pict>
    </w:r>
    <w:r w:rsidR="00A62C23">
      <w:rPr>
        <w:noProof/>
      </w:rPr>
      <mc:AlternateContent>
        <mc:Choice Requires="wpg">
          <w:drawing>
            <wp:inline distT="0" distB="0" distL="0" distR="0" wp14:anchorId="15D2FDDD" wp14:editId="5A61D309">
              <wp:extent cx="2057400" cy="1057275"/>
              <wp:effectExtent l="0" t="0" r="0" b="9525"/>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057400" cy="1057275"/>
                        <a:chOff x="0" y="0"/>
                        <a:chExt cx="2057400" cy="1057275"/>
                      </a:xfrm>
                    </wpg:grpSpPr>
                    <wpg:grpSp>
                      <wpg:cNvPr id="9" name="Group 9"/>
                      <wpg:cNvGrpSpPr/>
                      <wpg:grpSpPr>
                        <a:xfrm>
                          <a:off x="619125" y="0"/>
                          <a:ext cx="788760" cy="558800"/>
                          <a:chOff x="0" y="0"/>
                          <a:chExt cx="788851" cy="558800"/>
                        </a:xfrm>
                      </wpg:grpSpPr>
                      <wps:wsp>
                        <wps:cNvPr id="4" name="Freeform 13"/>
                        <wps:cNvSpPr>
                          <a:spLocks/>
                        </wps:cNvSpPr>
                        <wps:spPr bwMode="auto">
                          <a:xfrm>
                            <a:off x="448491" y="32657"/>
                            <a:ext cx="340360" cy="478155"/>
                          </a:xfrm>
                          <a:custGeom>
                            <a:avLst/>
                            <a:gdLst>
                              <a:gd name="T0" fmla="*/ 126 w 144"/>
                              <a:gd name="T1" fmla="*/ 0 h 202"/>
                              <a:gd name="T2" fmla="*/ 0 w 144"/>
                              <a:gd name="T3" fmla="*/ 45 h 202"/>
                              <a:gd name="T4" fmla="*/ 42 w 144"/>
                              <a:gd name="T5" fmla="*/ 162 h 202"/>
                              <a:gd name="T6" fmla="*/ 9 w 144"/>
                              <a:gd name="T7" fmla="*/ 191 h 202"/>
                              <a:gd name="T8" fmla="*/ 115 w 144"/>
                              <a:gd name="T9" fmla="*/ 195 h 202"/>
                              <a:gd name="T10" fmla="*/ 126 w 144"/>
                              <a:gd name="T11" fmla="*/ 0 h 202"/>
                            </a:gdLst>
                            <a:ahLst/>
                            <a:cxnLst>
                              <a:cxn ang="0">
                                <a:pos x="T0" y="T1"/>
                              </a:cxn>
                              <a:cxn ang="0">
                                <a:pos x="T2" y="T3"/>
                              </a:cxn>
                              <a:cxn ang="0">
                                <a:pos x="T4" y="T5"/>
                              </a:cxn>
                              <a:cxn ang="0">
                                <a:pos x="T6" y="T7"/>
                              </a:cxn>
                              <a:cxn ang="0">
                                <a:pos x="T8" y="T9"/>
                              </a:cxn>
                              <a:cxn ang="0">
                                <a:pos x="T10" y="T11"/>
                              </a:cxn>
                            </a:cxnLst>
                            <a:rect l="0" t="0" r="r" b="b"/>
                            <a:pathLst>
                              <a:path w="144" h="202">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0" y="0"/>
                            <a:ext cx="475615" cy="558800"/>
                          </a:xfrm>
                          <a:custGeom>
                            <a:avLst/>
                            <a:gdLst>
                              <a:gd name="T0" fmla="*/ 173 w 201"/>
                              <a:gd name="T1" fmla="*/ 74 h 236"/>
                              <a:gd name="T2" fmla="*/ 192 w 201"/>
                              <a:gd name="T3" fmla="*/ 60 h 236"/>
                              <a:gd name="T4" fmla="*/ 166 w 201"/>
                              <a:gd name="T5" fmla="*/ 7 h 236"/>
                              <a:gd name="T6" fmla="*/ 0 w 201"/>
                              <a:gd name="T7" fmla="*/ 62 h 236"/>
                              <a:gd name="T8" fmla="*/ 134 w 201"/>
                              <a:gd name="T9" fmla="*/ 236 h 236"/>
                              <a:gd name="T10" fmla="*/ 201 w 201"/>
                              <a:gd name="T11" fmla="*/ 206 h 236"/>
                              <a:gd name="T12" fmla="*/ 183 w 201"/>
                              <a:gd name="T13" fmla="*/ 202 h 236"/>
                              <a:gd name="T14" fmla="*/ 173 w 201"/>
                              <a:gd name="T15" fmla="*/ 74 h 23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1" h="236">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381000" y="141514"/>
                            <a:ext cx="170180" cy="345440"/>
                          </a:xfrm>
                          <a:custGeom>
                            <a:avLst/>
                            <a:gdLst>
                              <a:gd name="T0" fmla="*/ 72 w 72"/>
                              <a:gd name="T1" fmla="*/ 117 h 146"/>
                              <a:gd name="T2" fmla="*/ 30 w 72"/>
                              <a:gd name="T3" fmla="*/ 0 h 146"/>
                              <a:gd name="T4" fmla="*/ 11 w 72"/>
                              <a:gd name="T5" fmla="*/ 14 h 146"/>
                              <a:gd name="T6" fmla="*/ 21 w 72"/>
                              <a:gd name="T7" fmla="*/ 142 h 146"/>
                              <a:gd name="T8" fmla="*/ 39 w 72"/>
                              <a:gd name="T9" fmla="*/ 146 h 146"/>
                              <a:gd name="T10" fmla="*/ 72 w 72"/>
                              <a:gd name="T11" fmla="*/ 117 h 146"/>
                            </a:gdLst>
                            <a:ahLst/>
                            <a:cxnLst>
                              <a:cxn ang="0">
                                <a:pos x="T0" y="T1"/>
                              </a:cxn>
                              <a:cxn ang="0">
                                <a:pos x="T2" y="T3"/>
                              </a:cxn>
                              <a:cxn ang="0">
                                <a:pos x="T4" y="T5"/>
                              </a:cxn>
                              <a:cxn ang="0">
                                <a:pos x="T6" y="T7"/>
                              </a:cxn>
                              <a:cxn ang="0">
                                <a:pos x="T8" y="T9"/>
                              </a:cxn>
                              <a:cxn ang="0">
                                <a:pos x="T10" y="T11"/>
                              </a:cxn>
                            </a:cxnLst>
                            <a:rect l="0" t="0" r="r" b="b"/>
                            <a:pathLst>
                              <a:path w="72" h="146">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chemeClr val="accent1">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5" name="Text Box 11"/>
                      <wps:cNvSpPr txBox="1">
                        <a:spLocks noChangeArrowheads="1"/>
                      </wps:cNvSpPr>
                      <wps:spPr bwMode="auto">
                        <a:xfrm>
                          <a:off x="0" y="714375"/>
                          <a:ext cx="20574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23A271C" w14:textId="77777777" w:rsidR="00A62C23" w:rsidRPr="001439FF" w:rsidRDefault="00A62C23" w:rsidP="00A62C23">
                            <w:pPr>
                              <w:pStyle w:val="Logo"/>
                              <w:rPr>
                                <w:lang w:val="en"/>
                              </w:rPr>
                            </w:pPr>
                            <w:r w:rsidRPr="001439FF">
                              <w:rPr>
                                <w:lang w:val="en"/>
                              </w:rPr>
                              <w:t>Financial Consultation</w:t>
                            </w:r>
                          </w:p>
                        </w:txbxContent>
                      </wps:txbx>
                      <wps:bodyPr rot="0" vert="horz" wrap="square" lIns="36576" tIns="36576" rIns="36576" bIns="36576" anchor="t" anchorCtr="0" upright="1">
                        <a:noAutofit/>
                      </wps:bodyPr>
                    </wps:wsp>
                  </wpg:wgp>
                </a:graphicData>
              </a:graphic>
            </wp:inline>
          </w:drawing>
        </mc:Choice>
        <mc:Fallback>
          <w:pict>
            <v:group w14:anchorId="15D2FDDD" id="Group 2" o:spid="_x0000_s1027" alt="&quot;&quot;" style="width:162pt;height:83.25pt;mso-position-horizontal-relative:char;mso-position-vertical-relative:line" coordsize="20574,10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">
              <v:group id="Group 9" o:spid="_x0000_s1028"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3" o:spid="_x0000_s1029" style="position:absolute;left:4484;top:326;width:3404;height:4782;visibility:visible;mso-wrap-style:square;v-text-anchor:top" coordsize="14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" path="m126,c66,7,23,30,,45v14,32,31,75,42,117c42,162,28,177,9,191v53,11,106,4,106,4c144,106,126,,126,xe" fillcolor="#f28d2c [3207]" stroked="f" strokecolor="#212120">
                  <v:shadow color="#8c8682"/>
                  <v:path arrowok="t" o:connecttype="custom" o:connectlocs="297815,0;0,106520;99272,383471;21273,452117;271815,461585;297815,0" o:connectangles="0,0,0,0,0,0"/>
                </v:shape>
                <v:shape id="Freeform 14" o:spid="_x0000_s1030" style="position:absolute;width:4756;height:5588;visibility:visible;mso-wrap-style:square;v-text-anchor:top" coordsize="201,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" path="m173,74v,,7,-6,19,-14c178,28,166,7,166,7,76,,,62,,62,62,183,134,236,134,236v23,-1,48,-15,67,-30c195,205,189,204,183,202v,,-21,-81,-10,-128xe" fillcolor="#e73454 [3204]" stroked="f" strokecolor="#212120">
                  <v:shadow color="#8c8682"/>
                  <v:path arrowok="t" o:connecttype="custom" o:connectlocs="409360,175217;454319,142068;392796,16575;0,146803;317077,558800;475615,487766;433023,478295;409360,175217" o:connectangles="0,0,0,0,0,0,0,0"/>
                </v:shape>
                <v:shape id="Freeform 15" o:spid="_x0000_s1031" style="position:absolute;left:3810;top:1415;width:1701;height:3454;visibility:visible;mso-wrap-style:square;v-text-anchor:top" coordsize="7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" path="m72,117c61,75,44,32,30,,18,8,11,14,11,14,,61,21,142,21,142v6,2,12,3,18,4c58,132,72,117,72,117xe" fillcolor="#bd1633 [2404]" stroked="f" strokecolor="#212120">
                  <v:shadow color="#8c8682"/>
                  <v:path arrowok="t" o:connecttype="custom" o:connectlocs="170180,276825;70908,0;26000,33124;49636,335976;92181,345440;170180,276825" o:connectangles="0,0,0,0,0,0"/>
                </v:shape>
              </v:group>
              <v:shapetype id="_x0000_t202" coordsize="21600,21600" o:spt="202" path="m,l,21600r21600,l21600,xe">
                <v:stroke joinstyle="miter"/>
                <v:path gradientshapeok="t" o:connecttype="rect"/>
              </v:shapetype>
              <v:shape id="Text Box 11" o:spid="_x0000_s1032" type="#_x0000_t202"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" filled="f" fillcolor="#fffffe" stroked="f" strokecolor="#212120" insetpen="t">
                <v:textbox inset="2.88pt,2.88pt,2.88pt,2.88pt">
                  <w:txbxContent>
                    <w:p w14:paraId="523A271C" w14:textId="77777777" w:rsidR="00A62C23" w:rsidRPr="001439FF" w:rsidRDefault="00A62C23" w:rsidP="00A62C23">
                      <w:pPr>
                        <w:pStyle w:val="Logo"/>
                        <w:rPr>
                          <w:lang w:val="en"/>
                        </w:rPr>
                      </w:pPr>
                      <w:r w:rsidRPr="001439FF">
                        <w:rPr>
                          <w:lang w:val="en"/>
                        </w:rPr>
                        <w:t>Financial Consultation</w:t>
                      </w:r>
                    </w:p>
                  </w:txbxContent>
                </v:textbox>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67A1F"/>
    <w:multiLevelType w:val="hybridMultilevel"/>
    <w:tmpl w:val="703083AA"/>
    <w:lvl w:ilvl="0" w:tplc="956618AA">
      <w:start w:val="1"/>
      <w:numFmt w:val="decimal"/>
      <w:lvlText w:val="%1."/>
      <w:lvlJc w:val="left"/>
      <w:pPr>
        <w:ind w:left="91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594ECEE">
      <w:start w:val="1"/>
      <w:numFmt w:val="lowerLetter"/>
      <w:lvlText w:val="%2"/>
      <w:lvlJc w:val="left"/>
      <w:pPr>
        <w:ind w:left="17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9040F2E">
      <w:start w:val="1"/>
      <w:numFmt w:val="lowerRoman"/>
      <w:lvlText w:val="%3"/>
      <w:lvlJc w:val="left"/>
      <w:pPr>
        <w:ind w:left="24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2C5910">
      <w:start w:val="1"/>
      <w:numFmt w:val="decimal"/>
      <w:lvlText w:val="%4"/>
      <w:lvlJc w:val="left"/>
      <w:pPr>
        <w:ind w:left="320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8C4292E">
      <w:start w:val="1"/>
      <w:numFmt w:val="lowerLetter"/>
      <w:lvlText w:val="%5"/>
      <w:lvlJc w:val="left"/>
      <w:pPr>
        <w:ind w:left="392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C3EF406">
      <w:start w:val="1"/>
      <w:numFmt w:val="lowerRoman"/>
      <w:lvlText w:val="%6"/>
      <w:lvlJc w:val="left"/>
      <w:pPr>
        <w:ind w:left="46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F1470EE">
      <w:start w:val="1"/>
      <w:numFmt w:val="decimal"/>
      <w:lvlText w:val="%7"/>
      <w:lvlJc w:val="left"/>
      <w:pPr>
        <w:ind w:left="536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44CD4FC">
      <w:start w:val="1"/>
      <w:numFmt w:val="lowerLetter"/>
      <w:lvlText w:val="%8"/>
      <w:lvlJc w:val="left"/>
      <w:pPr>
        <w:ind w:left="60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9767C60">
      <w:start w:val="1"/>
      <w:numFmt w:val="lowerRoman"/>
      <w:lvlText w:val="%9"/>
      <w:lvlJc w:val="left"/>
      <w:pPr>
        <w:ind w:left="680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081D6590"/>
    <w:multiLevelType w:val="hybridMultilevel"/>
    <w:tmpl w:val="D16840E8"/>
    <w:lvl w:ilvl="0" w:tplc="B43E20C0">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F82653"/>
    <w:multiLevelType w:val="hybridMultilevel"/>
    <w:tmpl w:val="84949334"/>
    <w:lvl w:ilvl="0" w:tplc="40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5919E3"/>
    <w:multiLevelType w:val="multilevel"/>
    <w:tmpl w:val="AC96642A"/>
    <w:lvl w:ilvl="0">
      <w:start w:val="6"/>
      <w:numFmt w:val="decimal"/>
      <w:lvlText w:val="%1."/>
      <w:lvlJc w:val="left"/>
      <w:pPr>
        <w:ind w:left="4860" w:hanging="360"/>
      </w:pPr>
      <w:rPr>
        <w:rFonts w:hint="default"/>
        <w:b/>
        <w:sz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C2F7173"/>
    <w:multiLevelType w:val="hybridMultilevel"/>
    <w:tmpl w:val="0D4EA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C0657"/>
    <w:multiLevelType w:val="hybridMultilevel"/>
    <w:tmpl w:val="CE869A7C"/>
    <w:lvl w:ilvl="0" w:tplc="1D06CDA2">
      <w:start w:val="1"/>
      <w:numFmt w:val="decimal"/>
      <w:lvlText w:val="%1"/>
      <w:lvlJc w:val="left"/>
      <w:pPr>
        <w:ind w:left="360"/>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1" w:tplc="45C86074">
      <w:start w:val="1"/>
      <w:numFmt w:val="lowerLetter"/>
      <w:lvlText w:val="(%2)"/>
      <w:lvlJc w:val="left"/>
      <w:pPr>
        <w:ind w:left="73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2" w:tplc="D102DF1A">
      <w:start w:val="1"/>
      <w:numFmt w:val="lowerRoman"/>
      <w:lvlText w:val="%3"/>
      <w:lvlJc w:val="left"/>
      <w:pPr>
        <w:ind w:left="145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3" w:tplc="995AB132">
      <w:start w:val="1"/>
      <w:numFmt w:val="decimal"/>
      <w:lvlText w:val="%4"/>
      <w:lvlJc w:val="left"/>
      <w:pPr>
        <w:ind w:left="217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4" w:tplc="66AADEC4">
      <w:start w:val="1"/>
      <w:numFmt w:val="lowerLetter"/>
      <w:lvlText w:val="%5"/>
      <w:lvlJc w:val="left"/>
      <w:pPr>
        <w:ind w:left="289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5" w:tplc="9F5E4674">
      <w:start w:val="1"/>
      <w:numFmt w:val="lowerRoman"/>
      <w:lvlText w:val="%6"/>
      <w:lvlJc w:val="left"/>
      <w:pPr>
        <w:ind w:left="361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6" w:tplc="3BCA12CA">
      <w:start w:val="1"/>
      <w:numFmt w:val="decimal"/>
      <w:lvlText w:val="%7"/>
      <w:lvlJc w:val="left"/>
      <w:pPr>
        <w:ind w:left="433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7" w:tplc="210C1902">
      <w:start w:val="1"/>
      <w:numFmt w:val="lowerLetter"/>
      <w:lvlText w:val="%8"/>
      <w:lvlJc w:val="left"/>
      <w:pPr>
        <w:ind w:left="505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lvl w:ilvl="8" w:tplc="9FA03AC8">
      <w:start w:val="1"/>
      <w:numFmt w:val="lowerRoman"/>
      <w:lvlText w:val="%9"/>
      <w:lvlJc w:val="left"/>
      <w:pPr>
        <w:ind w:left="5774"/>
      </w:pPr>
      <w:rPr>
        <w:rFonts w:ascii="Zurich BT" w:eastAsia="Zurich BT" w:hAnsi="Zurich BT" w:cs="Zurich BT"/>
        <w:b w:val="0"/>
        <w:i w:val="0"/>
        <w:strike w:val="0"/>
        <w:dstrike w:val="0"/>
        <w:color w:val="373334"/>
        <w:sz w:val="16"/>
        <w:szCs w:val="16"/>
        <w:u w:val="none" w:color="000000"/>
        <w:bdr w:val="none" w:sz="0" w:space="0" w:color="auto"/>
        <w:shd w:val="clear" w:color="auto" w:fill="auto"/>
        <w:vertAlign w:val="baseline"/>
      </w:rPr>
    </w:lvl>
  </w:abstractNum>
  <w:abstractNum w:abstractNumId="16" w15:restartNumberingAfterBreak="0">
    <w:nsid w:val="265F43F7"/>
    <w:multiLevelType w:val="hybridMultilevel"/>
    <w:tmpl w:val="4C0489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992D52"/>
    <w:multiLevelType w:val="hybridMultilevel"/>
    <w:tmpl w:val="AE6AA466"/>
    <w:lvl w:ilvl="0" w:tplc="F2541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E490C"/>
    <w:multiLevelType w:val="multilevel"/>
    <w:tmpl w:val="0BD08B1A"/>
    <w:lvl w:ilvl="0">
      <w:start w:val="1"/>
      <w:numFmt w:val="decimal"/>
      <w:lvlText w:val="%1."/>
      <w:lvlJc w:val="left"/>
      <w:pPr>
        <w:ind w:left="4860" w:hanging="360"/>
      </w:pPr>
      <w:rPr>
        <w:rFonts w:hint="default"/>
        <w:b/>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41646D07"/>
    <w:multiLevelType w:val="hybridMultilevel"/>
    <w:tmpl w:val="7BC81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431EB0"/>
    <w:multiLevelType w:val="hybridMultilevel"/>
    <w:tmpl w:val="4DAA0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655B24"/>
    <w:multiLevelType w:val="hybridMultilevel"/>
    <w:tmpl w:val="58B21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E0922"/>
    <w:multiLevelType w:val="hybridMultilevel"/>
    <w:tmpl w:val="22F68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9E5A8E"/>
    <w:multiLevelType w:val="hybridMultilevel"/>
    <w:tmpl w:val="5B0E853C"/>
    <w:lvl w:ilvl="0" w:tplc="F0D2376A">
      <w:start w:val="1"/>
      <w:numFmt w:val="decimal"/>
      <w:lvlText w:val="%1."/>
      <w:lvlJc w:val="left"/>
      <w:pPr>
        <w:tabs>
          <w:tab w:val="num" w:pos="720"/>
        </w:tabs>
        <w:ind w:left="720" w:hanging="720"/>
      </w:pPr>
      <w:rPr>
        <w:rFonts w:ascii="Calibri" w:eastAsia="Malgun Gothic" w:hAnsi="Calibri" w:cs="Calibri"/>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15:restartNumberingAfterBreak="0">
    <w:nsid w:val="635C13E8"/>
    <w:multiLevelType w:val="multilevel"/>
    <w:tmpl w:val="FAF068FC"/>
    <w:lvl w:ilvl="0">
      <w:start w:val="1"/>
      <w:numFmt w:val="decimal"/>
      <w:lvlText w:val="%1."/>
      <w:lvlJc w:val="left"/>
      <w:pPr>
        <w:tabs>
          <w:tab w:val="num" w:pos="720"/>
        </w:tabs>
        <w:ind w:left="720" w:hanging="360"/>
      </w:pPr>
      <w:rPr>
        <w:rFonts w:asciiTheme="majorHAnsi" w:eastAsiaTheme="minorHAnsi" w:hAnsiTheme="majorHAnsi" w:cstheme="majorHAns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42527C1"/>
    <w:multiLevelType w:val="hybridMultilevel"/>
    <w:tmpl w:val="1F626052"/>
    <w:lvl w:ilvl="0" w:tplc="0409000F">
      <w:start w:val="1"/>
      <w:numFmt w:val="decimal"/>
      <w:lvlText w:val="%1."/>
      <w:lvlJc w:val="left"/>
      <w:pPr>
        <w:ind w:left="1170" w:hanging="360"/>
      </w:pPr>
    </w:lvl>
    <w:lvl w:ilvl="1" w:tplc="951A734E">
      <w:start w:val="1"/>
      <w:numFmt w:val="lowerRoman"/>
      <w:lvlText w:val="(%2)"/>
      <w:lvlJc w:val="left"/>
      <w:pPr>
        <w:ind w:left="2250" w:hanging="72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67EB7F75"/>
    <w:multiLevelType w:val="hybridMultilevel"/>
    <w:tmpl w:val="0DBC432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375E85"/>
    <w:multiLevelType w:val="hybridMultilevel"/>
    <w:tmpl w:val="C43269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BE6F06"/>
    <w:multiLevelType w:val="multilevel"/>
    <w:tmpl w:val="0BA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C50F69"/>
    <w:multiLevelType w:val="hybridMultilevel"/>
    <w:tmpl w:val="D826BF34"/>
    <w:lvl w:ilvl="0" w:tplc="A9EE904C">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F18AEC4">
      <w:start w:val="2"/>
      <w:numFmt w:val="lowerRoman"/>
      <w:lvlText w:val="(%2)"/>
      <w:lvlJc w:val="left"/>
      <w:pPr>
        <w:ind w:left="5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6DAA06C">
      <w:start w:val="1"/>
      <w:numFmt w:val="lowerRoman"/>
      <w:lvlText w:val="%3"/>
      <w:lvlJc w:val="left"/>
      <w:pPr>
        <w:ind w:left="13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38458C">
      <w:start w:val="1"/>
      <w:numFmt w:val="decimal"/>
      <w:lvlText w:val="%4"/>
      <w:lvlJc w:val="left"/>
      <w:pPr>
        <w:ind w:left="21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158AF30">
      <w:start w:val="1"/>
      <w:numFmt w:val="lowerLetter"/>
      <w:lvlText w:val="%5"/>
      <w:lvlJc w:val="left"/>
      <w:pPr>
        <w:ind w:left="28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5305760">
      <w:start w:val="1"/>
      <w:numFmt w:val="lowerRoman"/>
      <w:lvlText w:val="%6"/>
      <w:lvlJc w:val="left"/>
      <w:pPr>
        <w:ind w:left="35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E504F16">
      <w:start w:val="1"/>
      <w:numFmt w:val="decimal"/>
      <w:lvlText w:val="%7"/>
      <w:lvlJc w:val="left"/>
      <w:pPr>
        <w:ind w:left="42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51C4D1A">
      <w:start w:val="1"/>
      <w:numFmt w:val="lowerLetter"/>
      <w:lvlText w:val="%8"/>
      <w:lvlJc w:val="left"/>
      <w:pPr>
        <w:ind w:left="49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C727BD6">
      <w:start w:val="1"/>
      <w:numFmt w:val="lowerRoman"/>
      <w:lvlText w:val="%9"/>
      <w:lvlJc w:val="left"/>
      <w:pPr>
        <w:ind w:left="57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AEC132A"/>
    <w:multiLevelType w:val="hybridMultilevel"/>
    <w:tmpl w:val="E41A75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80845">
    <w:abstractNumId w:val="9"/>
  </w:num>
  <w:num w:numId="2" w16cid:durableId="619144863">
    <w:abstractNumId w:val="7"/>
  </w:num>
  <w:num w:numId="3" w16cid:durableId="598488493">
    <w:abstractNumId w:val="6"/>
  </w:num>
  <w:num w:numId="4" w16cid:durableId="627707923">
    <w:abstractNumId w:val="5"/>
  </w:num>
  <w:num w:numId="5" w16cid:durableId="1526672322">
    <w:abstractNumId w:val="4"/>
  </w:num>
  <w:num w:numId="6" w16cid:durableId="1117798939">
    <w:abstractNumId w:val="8"/>
  </w:num>
  <w:num w:numId="7" w16cid:durableId="1272587001">
    <w:abstractNumId w:val="3"/>
  </w:num>
  <w:num w:numId="8" w16cid:durableId="1519923610">
    <w:abstractNumId w:val="2"/>
  </w:num>
  <w:num w:numId="9" w16cid:durableId="1527792279">
    <w:abstractNumId w:val="1"/>
  </w:num>
  <w:num w:numId="10" w16cid:durableId="591208215">
    <w:abstractNumId w:val="0"/>
  </w:num>
  <w:num w:numId="11" w16cid:durableId="1583372723">
    <w:abstractNumId w:val="22"/>
  </w:num>
  <w:num w:numId="12" w16cid:durableId="1610117662">
    <w:abstractNumId w:val="26"/>
  </w:num>
  <w:num w:numId="13" w16cid:durableId="1768965457">
    <w:abstractNumId w:val="18"/>
  </w:num>
  <w:num w:numId="14" w16cid:durableId="2026058899">
    <w:abstractNumId w:val="25"/>
  </w:num>
  <w:num w:numId="15" w16cid:durableId="943659460">
    <w:abstractNumId w:val="13"/>
  </w:num>
  <w:num w:numId="16" w16cid:durableId="531844887">
    <w:abstractNumId w:val="10"/>
  </w:num>
  <w:num w:numId="17" w16cid:durableId="1770546968">
    <w:abstractNumId w:val="29"/>
  </w:num>
  <w:num w:numId="18" w16cid:durableId="1289162657">
    <w:abstractNumId w:val="15"/>
  </w:num>
  <w:num w:numId="19" w16cid:durableId="928386136">
    <w:abstractNumId w:val="21"/>
  </w:num>
  <w:num w:numId="20" w16cid:durableId="1210998698">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9241911">
    <w:abstractNumId w:val="14"/>
  </w:num>
  <w:num w:numId="22" w16cid:durableId="1680230982">
    <w:abstractNumId w:val="17"/>
  </w:num>
  <w:num w:numId="23" w16cid:durableId="1805653133">
    <w:abstractNumId w:val="12"/>
  </w:num>
  <w:num w:numId="24" w16cid:durableId="1290554032">
    <w:abstractNumId w:val="11"/>
  </w:num>
  <w:num w:numId="25" w16cid:durableId="506095660">
    <w:abstractNumId w:val="19"/>
  </w:num>
  <w:num w:numId="26" w16cid:durableId="8065529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68640780">
    <w:abstractNumId w:val="20"/>
  </w:num>
  <w:num w:numId="28" w16cid:durableId="233440090">
    <w:abstractNumId w:val="27"/>
  </w:num>
  <w:num w:numId="29" w16cid:durableId="1002707824">
    <w:abstractNumId w:val="16"/>
  </w:num>
  <w:num w:numId="30" w16cid:durableId="1293366685">
    <w:abstractNumId w:val="30"/>
  </w:num>
  <w:num w:numId="31" w16cid:durableId="16150935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removePersonalInformation/>
  <w:removeDateAndTime/>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BA"/>
    <w:rsid w:val="00006E8A"/>
    <w:rsid w:val="000115CE"/>
    <w:rsid w:val="00014A9B"/>
    <w:rsid w:val="0002625F"/>
    <w:rsid w:val="000405DC"/>
    <w:rsid w:val="00041CC6"/>
    <w:rsid w:val="0005597A"/>
    <w:rsid w:val="00067BFB"/>
    <w:rsid w:val="0007044A"/>
    <w:rsid w:val="000828F4"/>
    <w:rsid w:val="000A40E3"/>
    <w:rsid w:val="000B0E2A"/>
    <w:rsid w:val="000B471E"/>
    <w:rsid w:val="000C3119"/>
    <w:rsid w:val="000C41F2"/>
    <w:rsid w:val="000C5B13"/>
    <w:rsid w:val="000D08F7"/>
    <w:rsid w:val="000D4744"/>
    <w:rsid w:val="000F21BB"/>
    <w:rsid w:val="000F4580"/>
    <w:rsid w:val="000F51EC"/>
    <w:rsid w:val="000F7122"/>
    <w:rsid w:val="00103E94"/>
    <w:rsid w:val="0012474D"/>
    <w:rsid w:val="0014460C"/>
    <w:rsid w:val="00146EE0"/>
    <w:rsid w:val="00176A6A"/>
    <w:rsid w:val="00176D7E"/>
    <w:rsid w:val="00177783"/>
    <w:rsid w:val="001822FF"/>
    <w:rsid w:val="001904C9"/>
    <w:rsid w:val="001A3CD7"/>
    <w:rsid w:val="001B4EEF"/>
    <w:rsid w:val="001B689C"/>
    <w:rsid w:val="001E4682"/>
    <w:rsid w:val="001F36D8"/>
    <w:rsid w:val="00200635"/>
    <w:rsid w:val="00213B85"/>
    <w:rsid w:val="00254E0D"/>
    <w:rsid w:val="00266C88"/>
    <w:rsid w:val="00271E11"/>
    <w:rsid w:val="002810E3"/>
    <w:rsid w:val="00283073"/>
    <w:rsid w:val="002966DC"/>
    <w:rsid w:val="002A0FC6"/>
    <w:rsid w:val="002A2526"/>
    <w:rsid w:val="002A2693"/>
    <w:rsid w:val="002A5340"/>
    <w:rsid w:val="002A708E"/>
    <w:rsid w:val="002C36E7"/>
    <w:rsid w:val="002C55FD"/>
    <w:rsid w:val="002D0F74"/>
    <w:rsid w:val="002D6D58"/>
    <w:rsid w:val="002D7257"/>
    <w:rsid w:val="00322976"/>
    <w:rsid w:val="00323975"/>
    <w:rsid w:val="00331748"/>
    <w:rsid w:val="00334B25"/>
    <w:rsid w:val="00344525"/>
    <w:rsid w:val="00356101"/>
    <w:rsid w:val="0038000D"/>
    <w:rsid w:val="00385ACF"/>
    <w:rsid w:val="003A19A5"/>
    <w:rsid w:val="003B300F"/>
    <w:rsid w:val="003C7BAC"/>
    <w:rsid w:val="003E748C"/>
    <w:rsid w:val="003F07B1"/>
    <w:rsid w:val="003F6D9D"/>
    <w:rsid w:val="00414307"/>
    <w:rsid w:val="00422757"/>
    <w:rsid w:val="00422BC7"/>
    <w:rsid w:val="00475D96"/>
    <w:rsid w:val="00477474"/>
    <w:rsid w:val="00480B7F"/>
    <w:rsid w:val="00485E42"/>
    <w:rsid w:val="004A1893"/>
    <w:rsid w:val="004A632E"/>
    <w:rsid w:val="004B73C6"/>
    <w:rsid w:val="004C287B"/>
    <w:rsid w:val="004C3268"/>
    <w:rsid w:val="004C4A44"/>
    <w:rsid w:val="004D365B"/>
    <w:rsid w:val="004E1DA4"/>
    <w:rsid w:val="004F71EA"/>
    <w:rsid w:val="005125BB"/>
    <w:rsid w:val="00524716"/>
    <w:rsid w:val="005264AB"/>
    <w:rsid w:val="00537F9C"/>
    <w:rsid w:val="00546A6F"/>
    <w:rsid w:val="00553E58"/>
    <w:rsid w:val="00556133"/>
    <w:rsid w:val="0056321D"/>
    <w:rsid w:val="005652E9"/>
    <w:rsid w:val="005658CF"/>
    <w:rsid w:val="00572222"/>
    <w:rsid w:val="00583804"/>
    <w:rsid w:val="005938BA"/>
    <w:rsid w:val="00595570"/>
    <w:rsid w:val="005A1878"/>
    <w:rsid w:val="005C4CE0"/>
    <w:rsid w:val="005D3057"/>
    <w:rsid w:val="005D3DA6"/>
    <w:rsid w:val="006130B9"/>
    <w:rsid w:val="006220DA"/>
    <w:rsid w:val="006379BC"/>
    <w:rsid w:val="00642E91"/>
    <w:rsid w:val="00690257"/>
    <w:rsid w:val="00694778"/>
    <w:rsid w:val="006A01FF"/>
    <w:rsid w:val="006A399B"/>
    <w:rsid w:val="006A7FEF"/>
    <w:rsid w:val="006C4872"/>
    <w:rsid w:val="006C6CAD"/>
    <w:rsid w:val="006C7E5D"/>
    <w:rsid w:val="006F11E6"/>
    <w:rsid w:val="006F5BD5"/>
    <w:rsid w:val="00703CF0"/>
    <w:rsid w:val="00716C3C"/>
    <w:rsid w:val="007346FF"/>
    <w:rsid w:val="00744EA9"/>
    <w:rsid w:val="00751430"/>
    <w:rsid w:val="00752FC4"/>
    <w:rsid w:val="00756241"/>
    <w:rsid w:val="00757E9C"/>
    <w:rsid w:val="007623CD"/>
    <w:rsid w:val="0076335D"/>
    <w:rsid w:val="00771A65"/>
    <w:rsid w:val="00772711"/>
    <w:rsid w:val="007809CB"/>
    <w:rsid w:val="00786FD8"/>
    <w:rsid w:val="007932BA"/>
    <w:rsid w:val="007B4C91"/>
    <w:rsid w:val="007C253C"/>
    <w:rsid w:val="007C6F8C"/>
    <w:rsid w:val="007D70F7"/>
    <w:rsid w:val="007D7CB8"/>
    <w:rsid w:val="007F2FA8"/>
    <w:rsid w:val="007F30BE"/>
    <w:rsid w:val="007F3D55"/>
    <w:rsid w:val="007F3E70"/>
    <w:rsid w:val="008121B2"/>
    <w:rsid w:val="00827773"/>
    <w:rsid w:val="00830C5F"/>
    <w:rsid w:val="00834A33"/>
    <w:rsid w:val="0084254B"/>
    <w:rsid w:val="00851B43"/>
    <w:rsid w:val="00896EE1"/>
    <w:rsid w:val="008B0076"/>
    <w:rsid w:val="008B243A"/>
    <w:rsid w:val="008C1482"/>
    <w:rsid w:val="008C2737"/>
    <w:rsid w:val="008D0AA7"/>
    <w:rsid w:val="008D23D9"/>
    <w:rsid w:val="008D4B65"/>
    <w:rsid w:val="00912A0A"/>
    <w:rsid w:val="00912B5D"/>
    <w:rsid w:val="00912E69"/>
    <w:rsid w:val="00936859"/>
    <w:rsid w:val="009425D9"/>
    <w:rsid w:val="009468D3"/>
    <w:rsid w:val="009521C2"/>
    <w:rsid w:val="0095670E"/>
    <w:rsid w:val="00961102"/>
    <w:rsid w:val="009665CC"/>
    <w:rsid w:val="0096796C"/>
    <w:rsid w:val="00967CDB"/>
    <w:rsid w:val="00967D82"/>
    <w:rsid w:val="00971924"/>
    <w:rsid w:val="009904E2"/>
    <w:rsid w:val="00990DA3"/>
    <w:rsid w:val="00992197"/>
    <w:rsid w:val="0099390D"/>
    <w:rsid w:val="009A039F"/>
    <w:rsid w:val="009A1568"/>
    <w:rsid w:val="009C3E36"/>
    <w:rsid w:val="009E62C7"/>
    <w:rsid w:val="009F5691"/>
    <w:rsid w:val="00A12A0B"/>
    <w:rsid w:val="00A1567E"/>
    <w:rsid w:val="00A17117"/>
    <w:rsid w:val="00A20D36"/>
    <w:rsid w:val="00A26C3B"/>
    <w:rsid w:val="00A30009"/>
    <w:rsid w:val="00A316D3"/>
    <w:rsid w:val="00A5070C"/>
    <w:rsid w:val="00A5578C"/>
    <w:rsid w:val="00A6111D"/>
    <w:rsid w:val="00A62C23"/>
    <w:rsid w:val="00A65D6F"/>
    <w:rsid w:val="00A663CB"/>
    <w:rsid w:val="00A701CF"/>
    <w:rsid w:val="00A763AE"/>
    <w:rsid w:val="00A813D9"/>
    <w:rsid w:val="00A95BDF"/>
    <w:rsid w:val="00AB0684"/>
    <w:rsid w:val="00AB1CC9"/>
    <w:rsid w:val="00AC1A6E"/>
    <w:rsid w:val="00AF4098"/>
    <w:rsid w:val="00AF4F7D"/>
    <w:rsid w:val="00AF7647"/>
    <w:rsid w:val="00B0660B"/>
    <w:rsid w:val="00B2358C"/>
    <w:rsid w:val="00B32EC5"/>
    <w:rsid w:val="00B55487"/>
    <w:rsid w:val="00B63133"/>
    <w:rsid w:val="00B76788"/>
    <w:rsid w:val="00B81034"/>
    <w:rsid w:val="00B95777"/>
    <w:rsid w:val="00B974E4"/>
    <w:rsid w:val="00BC0F0A"/>
    <w:rsid w:val="00BD0D96"/>
    <w:rsid w:val="00BD11D6"/>
    <w:rsid w:val="00BD1415"/>
    <w:rsid w:val="00BF615C"/>
    <w:rsid w:val="00BF6445"/>
    <w:rsid w:val="00C11980"/>
    <w:rsid w:val="00C24D0D"/>
    <w:rsid w:val="00C25123"/>
    <w:rsid w:val="00C259FC"/>
    <w:rsid w:val="00C35790"/>
    <w:rsid w:val="00C37964"/>
    <w:rsid w:val="00C5082A"/>
    <w:rsid w:val="00C61CE7"/>
    <w:rsid w:val="00C70D51"/>
    <w:rsid w:val="00C85DC7"/>
    <w:rsid w:val="00C933DC"/>
    <w:rsid w:val="00C948EA"/>
    <w:rsid w:val="00CB0809"/>
    <w:rsid w:val="00CB79F1"/>
    <w:rsid w:val="00CD0570"/>
    <w:rsid w:val="00CD5BF9"/>
    <w:rsid w:val="00CF585F"/>
    <w:rsid w:val="00D04123"/>
    <w:rsid w:val="00D06525"/>
    <w:rsid w:val="00D13989"/>
    <w:rsid w:val="00D149F1"/>
    <w:rsid w:val="00D1700F"/>
    <w:rsid w:val="00D36106"/>
    <w:rsid w:val="00D51C10"/>
    <w:rsid w:val="00D66793"/>
    <w:rsid w:val="00D741A4"/>
    <w:rsid w:val="00DA4584"/>
    <w:rsid w:val="00DC7840"/>
    <w:rsid w:val="00DD0254"/>
    <w:rsid w:val="00DD1D55"/>
    <w:rsid w:val="00DE30B4"/>
    <w:rsid w:val="00DE4090"/>
    <w:rsid w:val="00DF51FD"/>
    <w:rsid w:val="00E073C9"/>
    <w:rsid w:val="00E176B1"/>
    <w:rsid w:val="00E36D02"/>
    <w:rsid w:val="00E5646A"/>
    <w:rsid w:val="00E62294"/>
    <w:rsid w:val="00E63A04"/>
    <w:rsid w:val="00E64688"/>
    <w:rsid w:val="00E868BE"/>
    <w:rsid w:val="00EA4AE7"/>
    <w:rsid w:val="00EB175F"/>
    <w:rsid w:val="00EB45DD"/>
    <w:rsid w:val="00EB76C2"/>
    <w:rsid w:val="00EC680E"/>
    <w:rsid w:val="00EF3DB3"/>
    <w:rsid w:val="00F01103"/>
    <w:rsid w:val="00F1374A"/>
    <w:rsid w:val="00F31000"/>
    <w:rsid w:val="00F3136C"/>
    <w:rsid w:val="00F469F5"/>
    <w:rsid w:val="00F63E7E"/>
    <w:rsid w:val="00F65134"/>
    <w:rsid w:val="00F71D73"/>
    <w:rsid w:val="00F7204C"/>
    <w:rsid w:val="00F763B1"/>
    <w:rsid w:val="00FA402E"/>
    <w:rsid w:val="00FB49C2"/>
    <w:rsid w:val="00FB70D7"/>
    <w:rsid w:val="00FC723A"/>
    <w:rsid w:val="00FD2BA1"/>
    <w:rsid w:val="00FD30C4"/>
    <w:rsid w:val="00FE682D"/>
    <w:rsid w:val="00FF3010"/>
    <w:rsid w:val="00FF7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ED8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424240" w:themeColor="text1" w:themeTint="D9"/>
      <w:sz w:val="26"/>
      <w:szCs w:val="26"/>
    </w:rPr>
  </w:style>
  <w:style w:type="table" w:styleId="TableGrid">
    <w:name w:val="Table Grid"/>
    <w:basedOn w:val="TableNormal"/>
    <w:uiPriority w:val="3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unhideWhenUsed/>
    <w:rsid w:val="00572222"/>
    <w:pPr>
      <w:spacing w:after="120"/>
    </w:pPr>
  </w:style>
  <w:style w:type="character" w:customStyle="1" w:styleId="BodyTextChar">
    <w:name w:val="Body Text Char"/>
    <w:basedOn w:val="DefaultParagraphFont"/>
    <w:link w:val="BodyText"/>
    <w:uiPriority w:val="99"/>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u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u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u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u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u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u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u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u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u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u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u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u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u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u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u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u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u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u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u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u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u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unhideWhenUsed/>
    <w:rsid w:val="00572222"/>
    <w:rPr>
      <w:sz w:val="22"/>
      <w:szCs w:val="16"/>
    </w:rPr>
  </w:style>
  <w:style w:type="paragraph" w:styleId="CommentText">
    <w:name w:val="annotation text"/>
    <w:basedOn w:val="Normal"/>
    <w:link w:val="CommentTextChar"/>
    <w:uiPriority w:val="99"/>
    <w:unhideWhenUsed/>
    <w:rsid w:val="00572222"/>
  </w:style>
  <w:style w:type="character" w:customStyle="1" w:styleId="CommentTextChar">
    <w:name w:val="Comment Text Char"/>
    <w:basedOn w:val="DefaultParagraphFont"/>
    <w:link w:val="CommentText"/>
    <w:uiPriority w:val="99"/>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u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u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u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u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u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u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u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u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u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u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u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u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u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aliases w:val="Multi-Level Numbering,List Paragraph 2,Medium Grid 1 - Accent 23,Lvl 1 Bullet,Johan bulletList Paragraph,Report Para,WinDForce-Letter,List Paragraph1,Bullet 05,Annexure,lp1,Use Case List Paragraph,Ref,Bullet List Paragraph,Equipment,B1,Sc"/>
    <w:basedOn w:val="Normal"/>
    <w:link w:val="ListParagraphChar"/>
    <w:uiPriority w:val="34"/>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u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u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u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u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u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u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u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link w:val="NoSpacingChar"/>
    <w:uiPriority w:val="1"/>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 w:type="character" w:customStyle="1" w:styleId="ListParagraphChar">
    <w:name w:val="List Paragraph Char"/>
    <w:aliases w:val="Multi-Level Numbering Char,List Paragraph 2 Char,Medium Grid 1 - Accent 23 Char,Lvl 1 Bullet Char,Johan bulletList Paragraph Char,Report Para Char,WinDForce-Letter Char,List Paragraph1 Char,Bullet 05 Char,Annexure Char,lp1 Char"/>
    <w:link w:val="ListParagraph"/>
    <w:uiPriority w:val="34"/>
    <w:qFormat/>
    <w:locked/>
    <w:rsid w:val="00E36D02"/>
  </w:style>
  <w:style w:type="paragraph" w:customStyle="1" w:styleId="MediumGrid21">
    <w:name w:val="Medium Grid 21"/>
    <w:uiPriority w:val="1"/>
    <w:qFormat/>
    <w:rsid w:val="00E36D02"/>
    <w:pPr>
      <w:spacing w:after="0" w:line="240" w:lineRule="auto"/>
    </w:pPr>
    <w:rPr>
      <w:rFonts w:ascii="Calibri" w:eastAsia="Calibri" w:hAnsi="Calibri" w:cs="Times New Roman"/>
      <w:color w:val="auto"/>
      <w:sz w:val="22"/>
      <w:szCs w:val="22"/>
      <w:lang w:val="en-IN"/>
    </w:rPr>
  </w:style>
  <w:style w:type="paragraph" w:customStyle="1" w:styleId="Default">
    <w:name w:val="Default"/>
    <w:rsid w:val="002D6D58"/>
    <w:pPr>
      <w:autoSpaceDE w:val="0"/>
      <w:autoSpaceDN w:val="0"/>
      <w:adjustRightInd w:val="0"/>
      <w:spacing w:after="0" w:line="240" w:lineRule="auto"/>
    </w:pPr>
    <w:rPr>
      <w:rFonts w:ascii="Times New Roman" w:hAnsi="Times New Roman" w:cs="Times New Roman"/>
      <w:color w:val="000000"/>
    </w:rPr>
  </w:style>
  <w:style w:type="character" w:customStyle="1" w:styleId="NoSpacingChar">
    <w:name w:val="No Spacing Char"/>
    <w:basedOn w:val="DefaultParagraphFont"/>
    <w:link w:val="NoSpacing"/>
    <w:uiPriority w:val="1"/>
    <w:qFormat/>
    <w:locked/>
    <w:rsid w:val="002D6D58"/>
    <w:rPr>
      <w:kern w:val="16"/>
      <w14:ligatures w14:val="standardContextual"/>
      <w14:numForm w14:val="oldStyle"/>
      <w14:numSpacing w14:val="proportional"/>
      <w14:cntxtAlts/>
    </w:rPr>
  </w:style>
  <w:style w:type="table" w:customStyle="1" w:styleId="TableGrid0">
    <w:name w:val="TableGrid"/>
    <w:rsid w:val="002D6D58"/>
    <w:pPr>
      <w:spacing w:after="0" w:line="240" w:lineRule="auto"/>
    </w:pPr>
    <w:rPr>
      <w:rFonts w:eastAsiaTheme="minorEastAsia"/>
      <w:color w:val="auto"/>
      <w:sz w:val="22"/>
      <w:szCs w:val="22"/>
    </w:rPr>
    <w:tblPr>
      <w:tblCellMar>
        <w:top w:w="0" w:type="dxa"/>
        <w:left w:w="0" w:type="dxa"/>
        <w:bottom w:w="0" w:type="dxa"/>
        <w:right w:w="0" w:type="dxa"/>
      </w:tblCellMar>
    </w:tblPr>
  </w:style>
  <w:style w:type="paragraph" w:customStyle="1" w:styleId="TableContents">
    <w:name w:val="Table Contents"/>
    <w:basedOn w:val="Normal"/>
    <w:rsid w:val="002D6D58"/>
    <w:pPr>
      <w:widowControl w:val="0"/>
      <w:suppressLineNumbers/>
      <w:suppressAutoHyphens/>
      <w:spacing w:after="0" w:line="240" w:lineRule="auto"/>
    </w:pPr>
    <w:rPr>
      <w:rFonts w:ascii="Thorndale AMT" w:eastAsia="Lucida Sans Unicode" w:hAnsi="Thorndale AMT" w:cs="Mangal"/>
      <w:color w:val="auto"/>
      <w:kern w:val="1"/>
      <w:lang w:eastAsia="zh-CN" w:bidi="hi-IN"/>
    </w:rPr>
  </w:style>
  <w:style w:type="paragraph" w:customStyle="1" w:styleId="Standard">
    <w:name w:val="Standard"/>
    <w:rsid w:val="00556133"/>
    <w:pPr>
      <w:widowControl w:val="0"/>
      <w:suppressAutoHyphens/>
      <w:autoSpaceDN w:val="0"/>
      <w:spacing w:after="0" w:line="240" w:lineRule="auto"/>
      <w:textAlignment w:val="baseline"/>
    </w:pPr>
    <w:rPr>
      <w:rFonts w:ascii="Times New Roman" w:eastAsia="Lucida Sans Unicode" w:hAnsi="Times New Roman" w:cs="Tahoma"/>
      <w:color w:val="auto"/>
      <w:kern w:val="3"/>
      <w:lang w:bidi="en-US"/>
    </w:rPr>
  </w:style>
  <w:style w:type="paragraph" w:customStyle="1" w:styleId="m-5309997098311885175xmsonormal">
    <w:name w:val="m_-5309997098311885175xmsonormal"/>
    <w:basedOn w:val="Normal"/>
    <w:rsid w:val="002A5340"/>
    <w:pPr>
      <w:spacing w:before="100" w:beforeAutospacing="1" w:after="100" w:afterAutospacing="1" w:line="240" w:lineRule="auto"/>
    </w:pPr>
    <w:rPr>
      <w:rFonts w:ascii="Calibri" w:hAnsi="Calibri" w:cs="Calibri"/>
      <w:color w:val="auto"/>
      <w:sz w:val="22"/>
      <w:szCs w:val="22"/>
      <w:lang w:val="en-IN" w:eastAsia="en-IN"/>
    </w:rPr>
  </w:style>
  <w:style w:type="paragraph" w:customStyle="1" w:styleId="m-5309997098311885175xmsolistparagraph">
    <w:name w:val="m_-5309997098311885175xmsolistparagraph"/>
    <w:basedOn w:val="Normal"/>
    <w:rsid w:val="002A5340"/>
    <w:pPr>
      <w:spacing w:before="100" w:beforeAutospacing="1" w:after="100" w:afterAutospacing="1" w:line="240" w:lineRule="auto"/>
    </w:pPr>
    <w:rPr>
      <w:rFonts w:ascii="Calibri" w:hAnsi="Calibri" w:cs="Calibri"/>
      <w:color w:val="auto"/>
      <w:sz w:val="22"/>
      <w:szCs w:val="22"/>
      <w:lang w:val="en-IN" w:eastAsia="en-IN"/>
    </w:rPr>
  </w:style>
  <w:style w:type="character" w:customStyle="1" w:styleId="apple-converted-space">
    <w:name w:val="apple-converted-space"/>
    <w:basedOn w:val="DefaultParagraphFont"/>
    <w:rsid w:val="00A50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2862">
      <w:bodyDiv w:val="1"/>
      <w:marLeft w:val="0"/>
      <w:marRight w:val="0"/>
      <w:marTop w:val="0"/>
      <w:marBottom w:val="0"/>
      <w:divBdr>
        <w:top w:val="none" w:sz="0" w:space="0" w:color="auto"/>
        <w:left w:val="none" w:sz="0" w:space="0" w:color="auto"/>
        <w:bottom w:val="none" w:sz="0" w:space="0" w:color="auto"/>
        <w:right w:val="none" w:sz="0" w:space="0" w:color="auto"/>
      </w:divBdr>
    </w:div>
    <w:div w:id="545222026">
      <w:bodyDiv w:val="1"/>
      <w:marLeft w:val="0"/>
      <w:marRight w:val="0"/>
      <w:marTop w:val="0"/>
      <w:marBottom w:val="0"/>
      <w:divBdr>
        <w:top w:val="none" w:sz="0" w:space="0" w:color="auto"/>
        <w:left w:val="none" w:sz="0" w:space="0" w:color="auto"/>
        <w:bottom w:val="none" w:sz="0" w:space="0" w:color="auto"/>
        <w:right w:val="none" w:sz="0" w:space="0" w:color="auto"/>
      </w:divBdr>
      <w:divsChild>
        <w:div w:id="970944176">
          <w:marLeft w:val="0"/>
          <w:marRight w:val="0"/>
          <w:marTop w:val="0"/>
          <w:marBottom w:val="0"/>
          <w:divBdr>
            <w:top w:val="none" w:sz="0" w:space="0" w:color="auto"/>
            <w:left w:val="none" w:sz="0" w:space="0" w:color="auto"/>
            <w:bottom w:val="none" w:sz="0" w:space="0" w:color="auto"/>
            <w:right w:val="none" w:sz="0" w:space="0" w:color="auto"/>
          </w:divBdr>
        </w:div>
        <w:div w:id="1129318918">
          <w:marLeft w:val="0"/>
          <w:marRight w:val="0"/>
          <w:marTop w:val="0"/>
          <w:marBottom w:val="0"/>
          <w:divBdr>
            <w:top w:val="none" w:sz="0" w:space="0" w:color="auto"/>
            <w:left w:val="none" w:sz="0" w:space="0" w:color="auto"/>
            <w:bottom w:val="none" w:sz="0" w:space="0" w:color="auto"/>
            <w:right w:val="none" w:sz="0" w:space="0" w:color="auto"/>
          </w:divBdr>
        </w:div>
      </w:divsChild>
    </w:div>
    <w:div w:id="59297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s\AppData\Roaming\Microsoft\Templates\Financial%20busines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A803B87C545468ADE88EF74EA5ABD"/>
        <w:category>
          <w:name w:val="General"/>
          <w:gallery w:val="placeholder"/>
        </w:category>
        <w:types>
          <w:type w:val="bbPlcHdr"/>
        </w:types>
        <w:behaviors>
          <w:behavior w:val="content"/>
        </w:behaviors>
        <w:guid w:val="{12733BB9-8904-4F90-9BBD-7A9F3984B972}"/>
      </w:docPartPr>
      <w:docPartBody>
        <w:p w:rsidR="00C25DBF" w:rsidRDefault="009D457D">
          <w:pPr>
            <w:pStyle w:val="9D8A803B87C545468ADE88EF74EA5AB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Zurich BT">
    <w:altName w:val="Cambria"/>
    <w:panose1 w:val="020B060402020202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PMincho">
    <w:panose1 w:val="02020600040205080304"/>
    <w:charset w:val="80"/>
    <w:family w:val="roman"/>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Thorndale AMT">
    <w:altName w:val="Times New Roman"/>
    <w:panose1 w:val="020B0604020202020204"/>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ar(--font-primary)">
    <w:altName w:val="Cambria"/>
    <w:panose1 w:val="020B0604020202020204"/>
    <w:charset w:val="00"/>
    <w:family w:val="roman"/>
    <w:notTrueType/>
    <w:pitch w:val="default"/>
  </w:font>
  <w:font w:name="Meiryo UI">
    <w:panose1 w:val="020B0604030504040204"/>
    <w:charset w:val="80"/>
    <w:family w:val="swiss"/>
    <w:pitch w:val="variable"/>
    <w:sig w:usb0="E00002FF" w:usb1="6AC7FFFF"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7D"/>
    <w:rsid w:val="000C6F78"/>
    <w:rsid w:val="000F2431"/>
    <w:rsid w:val="00120EAF"/>
    <w:rsid w:val="001A26DC"/>
    <w:rsid w:val="00215A2F"/>
    <w:rsid w:val="0040620F"/>
    <w:rsid w:val="00423432"/>
    <w:rsid w:val="004F59CD"/>
    <w:rsid w:val="007102CB"/>
    <w:rsid w:val="00827258"/>
    <w:rsid w:val="008D0983"/>
    <w:rsid w:val="008D3343"/>
    <w:rsid w:val="008E5AD2"/>
    <w:rsid w:val="009328B7"/>
    <w:rsid w:val="009D457D"/>
    <w:rsid w:val="00A51E6E"/>
    <w:rsid w:val="00AB6D62"/>
    <w:rsid w:val="00AE31E8"/>
    <w:rsid w:val="00B97B14"/>
    <w:rsid w:val="00BE5532"/>
    <w:rsid w:val="00C06D80"/>
    <w:rsid w:val="00C25DBF"/>
    <w:rsid w:val="00C447A4"/>
    <w:rsid w:val="00C657D6"/>
    <w:rsid w:val="00CB1352"/>
    <w:rsid w:val="00D15490"/>
    <w:rsid w:val="00E375ED"/>
    <w:rsid w:val="00EA2343"/>
    <w:rsid w:val="00EA4083"/>
    <w:rsid w:val="00EC256E"/>
    <w:rsid w:val="00FE1D2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2E74B5" w:themeColor="accent5" w:themeShade="BF"/>
      <w:sz w:val="22"/>
    </w:rPr>
  </w:style>
  <w:style w:type="paragraph" w:customStyle="1" w:styleId="9D8A803B87C545468ADE88EF74EA5ABD">
    <w:name w:val="9D8A803B87C545468ADE88EF74EA5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CE70091A1DE74E9A97DEF6EC36DB54" ma:contentTypeVersion="11" ma:contentTypeDescription="Create a new document." ma:contentTypeScope="" ma:versionID="886e225228529e78e276b4b844c1c2d6">
  <xsd:schema xmlns:xsd="http://www.w3.org/2001/XMLSchema" xmlns:xs="http://www.w3.org/2001/XMLSchema" xmlns:p="http://schemas.microsoft.com/office/2006/metadata/properties" xmlns:ns2="9279336c-3919-48e9-bede-3baf867cedf7" xmlns:ns3="1d6a8b7b-9c6e-43a8-a257-d3b321476e4e" targetNamespace="http://schemas.microsoft.com/office/2006/metadata/properties" ma:root="true" ma:fieldsID="428929f52ab2367acecc3315fb105afc" ns2:_="" ns3:_="">
    <xsd:import namespace="9279336c-3919-48e9-bede-3baf867cedf7"/>
    <xsd:import namespace="1d6a8b7b-9c6e-43a8-a257-d3b321476e4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36c-3919-48e9-bede-3baf867ce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a8b7b-9c6e-43a8-a257-d3b321476e4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9279336c-3919-48e9-bede-3baf867cedf7" xsi:nil="true"/>
    <SharedWithUsers xmlns="1d6a8b7b-9c6e-43a8-a257-d3b321476e4e">
      <UserInfo>
        <DisplayName>Abhijeet Kudva</DisplayName>
        <AccountId>9</AccountId>
        <AccountType/>
      </UserInfo>
      <UserInfo>
        <DisplayName>Nandeesh</DisplayName>
        <AccountId>16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41DB8-DE5E-4725-BC8D-723B8A255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36c-3919-48e9-bede-3baf867cedf7"/>
    <ds:schemaRef ds:uri="1d6a8b7b-9c6e-43a8-a257-d3b321476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9279336c-3919-48e9-bede-3baf867cedf7"/>
    <ds:schemaRef ds:uri="1d6a8b7b-9c6e-43a8-a257-d3b321476e4e"/>
  </ds:schemaRefs>
</ds:datastoreItem>
</file>

<file path=customXml/itemProps3.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4.xml><?xml version="1.0" encoding="utf-8"?>
<ds:datastoreItem xmlns:ds="http://schemas.openxmlformats.org/officeDocument/2006/customXml" ds:itemID="{A897E587-E97E-45D8-B33B-19069FF2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C:\Users\chetans\AppData\Roaming\Microsoft\Templates\Financial business letterhead.dotx</Template>
  <TotalTime>0</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2022-01-10T06:10:00Z</dcterms:created>
  <dcterms:modified xsi:type="dcterms:W3CDTF">2023-06-23T09:19:00Z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0x01010017CE70091A1DE74E9A97DEF6EC36DB54</vt:lpwstr>
  </property>
  <property fmtid="{D5CDD505-2E9C-101B-9397-08002B2CF9AE}" pid="3" name="GrammarlyDocumentId">
    <vt:lpwstr>89f5bcfe9fb3f4a3a1529b81d5a4ccb6da0a205ad7bff4961e5bfbba459a0dfe</vt:lpwstr>
  </property>
</Properties>
</file>